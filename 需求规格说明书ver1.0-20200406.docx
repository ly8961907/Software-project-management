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FF8ACE" w14:textId="77777777" w:rsidR="00AD35DA" w:rsidRDefault="00AD35DA" w:rsidP="00AD35DA">
      <w:pPr>
        <w:rPr>
          <w:rFonts w:ascii="宋体"/>
          <w:sz w:val="28"/>
          <w:szCs w:val="28"/>
        </w:rPr>
      </w:pPr>
    </w:p>
    <w:p w14:paraId="3B7CF6EC" w14:textId="77777777" w:rsidR="00AD35DA" w:rsidRDefault="00AD35DA" w:rsidP="00AD35DA">
      <w:pPr>
        <w:rPr>
          <w:rFonts w:ascii="宋体"/>
          <w:sz w:val="28"/>
          <w:szCs w:val="28"/>
        </w:rPr>
      </w:pPr>
    </w:p>
    <w:p w14:paraId="44199FC4" w14:textId="77777777" w:rsidR="00AD35DA" w:rsidRDefault="00AD35DA" w:rsidP="00AD35DA">
      <w:pPr>
        <w:rPr>
          <w:rFonts w:ascii="宋体"/>
          <w:sz w:val="28"/>
          <w:szCs w:val="28"/>
        </w:rPr>
      </w:pPr>
    </w:p>
    <w:p w14:paraId="2612E87D" w14:textId="77777777" w:rsidR="00AD35DA" w:rsidRDefault="00AD35DA" w:rsidP="00AD35DA">
      <w:pPr>
        <w:rPr>
          <w:rFonts w:ascii="宋体"/>
          <w:sz w:val="28"/>
          <w:szCs w:val="28"/>
        </w:rPr>
      </w:pPr>
    </w:p>
    <w:p w14:paraId="3E6DC56C" w14:textId="77777777" w:rsidR="00AD35DA" w:rsidRDefault="00AD35DA" w:rsidP="00AD35DA">
      <w:pPr>
        <w:rPr>
          <w:rFonts w:ascii="宋体"/>
          <w:sz w:val="28"/>
          <w:szCs w:val="28"/>
        </w:rPr>
      </w:pPr>
    </w:p>
    <w:p w14:paraId="143B9B0D" w14:textId="77777777" w:rsidR="00AD35DA" w:rsidRDefault="00AD35DA" w:rsidP="00AD35DA">
      <w:pPr>
        <w:jc w:val="center"/>
        <w:rPr>
          <w:b/>
          <w:sz w:val="44"/>
          <w:szCs w:val="44"/>
        </w:rPr>
      </w:pPr>
      <w:r w:rsidRPr="00A540C3">
        <w:rPr>
          <w:rFonts w:hint="eastAsia"/>
          <w:b/>
          <w:sz w:val="44"/>
          <w:szCs w:val="44"/>
        </w:rPr>
        <w:t>《山东省</w:t>
      </w:r>
      <w:r>
        <w:rPr>
          <w:rFonts w:hint="eastAsia"/>
          <w:b/>
          <w:sz w:val="44"/>
          <w:szCs w:val="44"/>
        </w:rPr>
        <w:t>企业就业失业</w:t>
      </w:r>
      <w:r w:rsidRPr="00A540C3">
        <w:rPr>
          <w:rFonts w:hint="eastAsia"/>
          <w:b/>
          <w:sz w:val="44"/>
          <w:szCs w:val="44"/>
        </w:rPr>
        <w:t>数据采集系统》</w:t>
      </w:r>
      <w:r w:rsidRPr="00A540C3">
        <w:rPr>
          <w:rFonts w:hint="eastAsia"/>
          <w:b/>
          <w:sz w:val="44"/>
          <w:szCs w:val="44"/>
        </w:rPr>
        <w:t xml:space="preserve">  </w:t>
      </w:r>
    </w:p>
    <w:p w14:paraId="4DB7FAE4" w14:textId="3B029148" w:rsidR="00AD35DA" w:rsidRPr="00A540C3" w:rsidRDefault="00AD35DA" w:rsidP="00AD35DA">
      <w:pPr>
        <w:jc w:val="center"/>
        <w:rPr>
          <w:rFonts w:ascii="宋体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需求规格</w:t>
      </w:r>
      <w:r w:rsidRPr="00A540C3">
        <w:rPr>
          <w:rFonts w:hint="eastAsia"/>
          <w:b/>
          <w:sz w:val="44"/>
          <w:szCs w:val="44"/>
        </w:rPr>
        <w:t>说明书</w:t>
      </w:r>
    </w:p>
    <w:p w14:paraId="2620ED5F" w14:textId="77777777" w:rsidR="00AD35DA" w:rsidRPr="005B1B39" w:rsidRDefault="00AD35DA" w:rsidP="00AD35DA">
      <w:pPr>
        <w:rPr>
          <w:rFonts w:ascii="宋体"/>
          <w:sz w:val="28"/>
          <w:szCs w:val="28"/>
        </w:rPr>
      </w:pPr>
    </w:p>
    <w:p w14:paraId="583F289B" w14:textId="77777777" w:rsidR="00AD35DA" w:rsidRDefault="00AD35DA" w:rsidP="00AD35DA">
      <w:pPr>
        <w:rPr>
          <w:rFonts w:ascii="宋体"/>
          <w:sz w:val="28"/>
          <w:szCs w:val="28"/>
        </w:rPr>
      </w:pPr>
    </w:p>
    <w:p w14:paraId="0A05AD03" w14:textId="77777777" w:rsidR="00AD35DA" w:rsidRDefault="00AD35DA" w:rsidP="00AD35DA">
      <w:pPr>
        <w:rPr>
          <w:rFonts w:ascii="宋体"/>
          <w:sz w:val="28"/>
          <w:szCs w:val="28"/>
        </w:rPr>
      </w:pPr>
    </w:p>
    <w:p w14:paraId="16CAF262" w14:textId="77777777" w:rsidR="00AD35DA" w:rsidRPr="00704664" w:rsidRDefault="00AD35DA" w:rsidP="00AD35DA">
      <w:pPr>
        <w:rPr>
          <w:rFonts w:ascii="宋体"/>
          <w:sz w:val="28"/>
          <w:szCs w:val="28"/>
        </w:rPr>
      </w:pPr>
    </w:p>
    <w:p w14:paraId="02C1461D" w14:textId="77777777" w:rsidR="00AD35DA" w:rsidRDefault="00AD35DA" w:rsidP="00AD35DA">
      <w:pPr>
        <w:rPr>
          <w:rFonts w:ascii="宋体"/>
          <w:sz w:val="28"/>
          <w:szCs w:val="28"/>
        </w:rPr>
      </w:pPr>
    </w:p>
    <w:p w14:paraId="4BAB75F7" w14:textId="77777777" w:rsidR="00AD35DA" w:rsidRDefault="00AD35DA" w:rsidP="00AD35DA">
      <w:pPr>
        <w:rPr>
          <w:rFonts w:ascii="宋体"/>
          <w:sz w:val="28"/>
          <w:szCs w:val="28"/>
        </w:rPr>
      </w:pPr>
    </w:p>
    <w:p w14:paraId="0BD95DC0" w14:textId="77777777" w:rsidR="00AD35DA" w:rsidRDefault="00AD35DA" w:rsidP="00AD35DA">
      <w:pPr>
        <w:rPr>
          <w:rFonts w:ascii="宋体"/>
          <w:sz w:val="28"/>
          <w:szCs w:val="28"/>
        </w:rPr>
      </w:pPr>
    </w:p>
    <w:p w14:paraId="2CEE5123" w14:textId="77777777" w:rsidR="00AD35DA" w:rsidRDefault="00AD35DA" w:rsidP="00AD35DA">
      <w:pPr>
        <w:rPr>
          <w:rFonts w:ascii="宋体"/>
          <w:sz w:val="28"/>
          <w:szCs w:val="28"/>
        </w:rPr>
      </w:pPr>
    </w:p>
    <w:p w14:paraId="4DAB8301" w14:textId="77777777" w:rsidR="00AD35DA" w:rsidRDefault="00AD35DA" w:rsidP="00AD35DA">
      <w:pPr>
        <w:rPr>
          <w:rFonts w:ascii="宋体"/>
          <w:sz w:val="28"/>
          <w:szCs w:val="28"/>
        </w:rPr>
      </w:pPr>
    </w:p>
    <w:p w14:paraId="47CDAEA8" w14:textId="77777777" w:rsidR="00AD35DA" w:rsidRDefault="00AD35DA" w:rsidP="00AD35DA">
      <w:pPr>
        <w:rPr>
          <w:rFonts w:ascii="宋体"/>
          <w:sz w:val="28"/>
          <w:szCs w:val="28"/>
        </w:rPr>
      </w:pPr>
    </w:p>
    <w:p w14:paraId="38B22F16" w14:textId="77777777" w:rsidR="00AD35DA" w:rsidRDefault="00AD35DA" w:rsidP="00AD35DA">
      <w:pPr>
        <w:rPr>
          <w:rFonts w:ascii="宋体"/>
          <w:sz w:val="28"/>
          <w:szCs w:val="28"/>
        </w:rPr>
      </w:pPr>
    </w:p>
    <w:p w14:paraId="26C5207B" w14:textId="77777777" w:rsidR="00AD35DA" w:rsidRDefault="00AD35DA" w:rsidP="00AD35DA">
      <w:pPr>
        <w:rPr>
          <w:rFonts w:ascii="宋体"/>
          <w:sz w:val="28"/>
          <w:szCs w:val="28"/>
        </w:rPr>
      </w:pPr>
    </w:p>
    <w:p w14:paraId="737BDF14" w14:textId="77777777" w:rsidR="00AD35DA" w:rsidRPr="00F05F57" w:rsidRDefault="00AD35DA" w:rsidP="00AD35DA">
      <w:pPr>
        <w:spacing w:line="360" w:lineRule="auto"/>
        <w:rPr>
          <w:rFonts w:ascii="宋体" w:cs="Calibri"/>
          <w:sz w:val="24"/>
        </w:rPr>
      </w:pPr>
    </w:p>
    <w:p w14:paraId="7229FEA5" w14:textId="77777777" w:rsidR="00AD35DA" w:rsidRPr="00293680" w:rsidRDefault="00AD35DA" w:rsidP="00AD35DA">
      <w:pPr>
        <w:pStyle w:val="1"/>
        <w:numPr>
          <w:ilvl w:val="0"/>
          <w:numId w:val="2"/>
        </w:numPr>
        <w:spacing w:line="360" w:lineRule="auto"/>
        <w:ind w:left="432" w:hanging="432"/>
        <w:rPr>
          <w:szCs w:val="20"/>
        </w:rPr>
      </w:pPr>
      <w:bookmarkStart w:id="0" w:name="_Toc329762081"/>
      <w:bookmarkStart w:id="1" w:name="_Toc329781172"/>
      <w:bookmarkStart w:id="2" w:name="_Toc329877130"/>
      <w:bookmarkStart w:id="3" w:name="_Toc1889"/>
      <w:bookmarkStart w:id="4" w:name="_Toc26067"/>
      <w:bookmarkStart w:id="5" w:name="_Toc338084228"/>
      <w:r w:rsidRPr="00293680">
        <w:rPr>
          <w:rFonts w:hint="eastAsia"/>
          <w:szCs w:val="20"/>
        </w:rPr>
        <w:lastRenderedPageBreak/>
        <w:t>引言</w:t>
      </w:r>
      <w:bookmarkEnd w:id="0"/>
      <w:bookmarkEnd w:id="1"/>
      <w:bookmarkEnd w:id="2"/>
      <w:bookmarkEnd w:id="3"/>
      <w:bookmarkEnd w:id="4"/>
      <w:bookmarkEnd w:id="5"/>
    </w:p>
    <w:p w14:paraId="501AEDDC" w14:textId="77777777" w:rsidR="00AD35DA" w:rsidRPr="00AF2867" w:rsidRDefault="00AD35DA" w:rsidP="00AD35DA">
      <w:pPr>
        <w:pStyle w:val="2"/>
        <w:spacing w:line="360" w:lineRule="auto"/>
      </w:pPr>
      <w:bookmarkStart w:id="6" w:name="_Toc329762082"/>
      <w:bookmarkStart w:id="7" w:name="_Toc329781173"/>
      <w:bookmarkStart w:id="8" w:name="_Toc329877131"/>
      <w:bookmarkStart w:id="9" w:name="_Toc21707"/>
      <w:bookmarkStart w:id="10" w:name="_Toc31306"/>
      <w:bookmarkStart w:id="11" w:name="_Toc338084229"/>
      <w:r w:rsidRPr="00AF2867">
        <w:rPr>
          <w:rFonts w:hint="eastAsia"/>
        </w:rPr>
        <w:t>目的</w:t>
      </w:r>
      <w:bookmarkEnd w:id="6"/>
      <w:bookmarkEnd w:id="7"/>
      <w:bookmarkEnd w:id="8"/>
      <w:bookmarkEnd w:id="9"/>
      <w:bookmarkEnd w:id="10"/>
      <w:bookmarkEnd w:id="11"/>
    </w:p>
    <w:p w14:paraId="3423FCBF" w14:textId="69C9DACC" w:rsidR="00AD35DA" w:rsidRPr="00AF2867" w:rsidRDefault="00AD35DA" w:rsidP="00AD35DA">
      <w:pPr>
        <w:spacing w:line="360" w:lineRule="auto"/>
        <w:ind w:firstLineChars="200" w:firstLine="480"/>
      </w:pPr>
      <w:r>
        <w:rPr>
          <w:rFonts w:ascii="宋体" w:hAnsi="宋体" w:hint="eastAsia"/>
          <w:sz w:val="24"/>
          <w:szCs w:val="28"/>
        </w:rPr>
        <w:t>本文档是山东</w:t>
      </w:r>
      <w:r w:rsidRPr="001B10C3">
        <w:rPr>
          <w:rFonts w:ascii="宋体" w:hAnsi="宋体" w:hint="eastAsia"/>
          <w:sz w:val="24"/>
          <w:szCs w:val="28"/>
        </w:rPr>
        <w:t>省</w:t>
      </w:r>
      <w:r>
        <w:rPr>
          <w:rFonts w:ascii="宋体" w:hAnsi="宋体" w:hint="eastAsia"/>
          <w:sz w:val="24"/>
          <w:szCs w:val="28"/>
        </w:rPr>
        <w:t>企业数据采集系统项目的需求</w:t>
      </w:r>
      <w:r w:rsidR="00891F64">
        <w:rPr>
          <w:rFonts w:ascii="宋体" w:hAnsi="宋体" w:hint="eastAsia"/>
          <w:sz w:val="24"/>
          <w:szCs w:val="28"/>
        </w:rPr>
        <w:t>规格</w:t>
      </w:r>
      <w:r>
        <w:rPr>
          <w:rFonts w:ascii="宋体" w:hAnsi="宋体" w:hint="eastAsia"/>
          <w:sz w:val="24"/>
          <w:szCs w:val="28"/>
        </w:rPr>
        <w:t>说明书。</w:t>
      </w:r>
    </w:p>
    <w:p w14:paraId="63A3ED79" w14:textId="77777777" w:rsidR="00AD35DA" w:rsidRDefault="00AD35DA" w:rsidP="00AD35DA">
      <w:pPr>
        <w:pStyle w:val="a9"/>
        <w:numPr>
          <w:ilvl w:val="0"/>
          <w:numId w:val="1"/>
        </w:numPr>
        <w:ind w:firstLineChars="0"/>
        <w:rPr>
          <w:rFonts w:ascii="宋体"/>
          <w:b/>
          <w:vanish/>
          <w:szCs w:val="28"/>
        </w:rPr>
      </w:pPr>
    </w:p>
    <w:p w14:paraId="22DA1CBE" w14:textId="77777777" w:rsidR="00AD35DA" w:rsidRPr="00C9424A" w:rsidRDefault="00AD35DA" w:rsidP="00AD35DA">
      <w:pPr>
        <w:pStyle w:val="2"/>
        <w:spacing w:line="360" w:lineRule="auto"/>
      </w:pPr>
      <w:bookmarkStart w:id="12" w:name="_Toc329762085"/>
      <w:bookmarkStart w:id="13" w:name="_Toc329781176"/>
      <w:bookmarkStart w:id="14" w:name="_Toc329877134"/>
      <w:bookmarkStart w:id="15" w:name="_Toc18243"/>
      <w:bookmarkStart w:id="16" w:name="_Toc28374"/>
      <w:bookmarkStart w:id="17" w:name="_Toc338084232"/>
      <w:r w:rsidRPr="00C9424A">
        <w:rPr>
          <w:rFonts w:hint="eastAsia"/>
        </w:rPr>
        <w:t>系统用户分析</w:t>
      </w:r>
      <w:bookmarkEnd w:id="12"/>
      <w:bookmarkEnd w:id="13"/>
      <w:bookmarkEnd w:id="14"/>
      <w:bookmarkEnd w:id="15"/>
      <w:bookmarkEnd w:id="16"/>
      <w:bookmarkEnd w:id="17"/>
    </w:p>
    <w:p w14:paraId="248D5A13" w14:textId="77777777" w:rsidR="00AD35DA" w:rsidRDefault="00AD35DA" w:rsidP="00AD35DA">
      <w:pPr>
        <w:spacing w:line="360" w:lineRule="auto"/>
        <w:ind w:firstLineChars="200" w:firstLine="480"/>
        <w:jc w:val="left"/>
        <w:rPr>
          <w:rFonts w:ascii="宋体"/>
          <w:sz w:val="24"/>
          <w:szCs w:val="28"/>
        </w:rPr>
      </w:pPr>
      <w:r>
        <w:rPr>
          <w:rFonts w:ascii="宋体" w:hAnsi="宋体" w:hint="eastAsia"/>
          <w:sz w:val="24"/>
          <w:szCs w:val="28"/>
        </w:rPr>
        <w:t>企业用户</w:t>
      </w:r>
    </w:p>
    <w:p w14:paraId="5DC55574" w14:textId="77777777" w:rsidR="00AD35DA" w:rsidRDefault="00AD35DA" w:rsidP="00AD35DA">
      <w:pPr>
        <w:spacing w:line="360" w:lineRule="auto"/>
        <w:ind w:firstLineChars="200" w:firstLine="480"/>
        <w:jc w:val="left"/>
        <w:rPr>
          <w:rFonts w:ascii="宋体" w:hAnsi="宋体"/>
          <w:sz w:val="24"/>
          <w:szCs w:val="28"/>
        </w:rPr>
      </w:pPr>
      <w:r>
        <w:rPr>
          <w:rFonts w:ascii="宋体" w:hAnsi="宋体" w:hint="eastAsia"/>
          <w:sz w:val="24"/>
          <w:szCs w:val="28"/>
        </w:rPr>
        <w:t>省用户</w:t>
      </w:r>
    </w:p>
    <w:p w14:paraId="766C3913" w14:textId="77777777" w:rsidR="00AD35DA" w:rsidRPr="00C9424A" w:rsidRDefault="00AD35DA" w:rsidP="00AD35DA">
      <w:pPr>
        <w:pStyle w:val="2"/>
        <w:widowControl w:val="0"/>
        <w:spacing w:line="360" w:lineRule="auto"/>
        <w:jc w:val="both"/>
        <w:rPr>
          <w:rFonts w:ascii="宋体"/>
        </w:rPr>
      </w:pPr>
      <w:bookmarkStart w:id="18" w:name="_Toc338084233"/>
      <w:r w:rsidRPr="00C9424A">
        <w:rPr>
          <w:rFonts w:ascii="宋体" w:hAnsi="宋体" w:hint="eastAsia"/>
        </w:rPr>
        <w:t>流程需求</w:t>
      </w:r>
      <w:bookmarkEnd w:id="18"/>
    </w:p>
    <w:p w14:paraId="30D68A5C" w14:textId="7FDBC3A2" w:rsidR="00AD35DA" w:rsidRDefault="00AD35DA" w:rsidP="00AD35DA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114A5C">
        <w:rPr>
          <w:rFonts w:ascii="宋体" w:hAnsi="宋体" w:hint="eastAsia"/>
          <w:sz w:val="24"/>
        </w:rPr>
        <w:t>省</w:t>
      </w:r>
      <w:r>
        <w:rPr>
          <w:rFonts w:ascii="宋体" w:hAnsi="宋体" w:hint="eastAsia"/>
          <w:sz w:val="24"/>
        </w:rPr>
        <w:t>管理部门创建企业账号；企业通过账号登录系统，补充企业基础信息，然后上报到省备案，备案通过后可以每月上报数据；每个月企业按省规定的时间上报本企业就业失业情况，上报到省局，省局汇总后上报到部委，省局对上报的数据进行分析汇总并以图形形式显示。</w:t>
      </w:r>
      <w:bookmarkStart w:id="19" w:name="_Toc317165838"/>
      <w:bookmarkStart w:id="20" w:name="_Toc329877137"/>
      <w:bookmarkStart w:id="21" w:name="_Toc4736"/>
      <w:bookmarkStart w:id="22" w:name="_Toc16845"/>
    </w:p>
    <w:p w14:paraId="2CED23E6" w14:textId="77777777" w:rsidR="00891F64" w:rsidRPr="004B7274" w:rsidRDefault="00891F64" w:rsidP="00AD35DA">
      <w:pPr>
        <w:spacing w:line="360" w:lineRule="auto"/>
        <w:ind w:firstLineChars="200" w:firstLine="420"/>
      </w:pPr>
    </w:p>
    <w:p w14:paraId="5E7AF043" w14:textId="7C022339" w:rsidR="00891F64" w:rsidRDefault="00891F64" w:rsidP="00AD35DA">
      <w:pPr>
        <w:pStyle w:val="1"/>
        <w:spacing w:line="360" w:lineRule="auto"/>
      </w:pPr>
      <w:bookmarkStart w:id="23" w:name="_Toc338084244"/>
      <w:bookmarkStart w:id="24" w:name="_Toc329762089"/>
      <w:bookmarkStart w:id="25" w:name="_Toc329781180"/>
      <w:bookmarkStart w:id="26" w:name="_Toc329877147"/>
      <w:bookmarkStart w:id="27" w:name="_Toc28872"/>
      <w:bookmarkStart w:id="28" w:name="_Toc23654"/>
      <w:bookmarkEnd w:id="19"/>
      <w:bookmarkEnd w:id="20"/>
      <w:bookmarkEnd w:id="21"/>
      <w:bookmarkEnd w:id="22"/>
      <w:r>
        <w:rPr>
          <w:rFonts w:hint="eastAsia"/>
        </w:rPr>
        <w:t>系统定义</w:t>
      </w:r>
    </w:p>
    <w:p w14:paraId="790E3312" w14:textId="2ECDF4BF" w:rsidR="00891F64" w:rsidRDefault="0043309A" w:rsidP="0043309A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该系统是</w:t>
      </w:r>
      <w:r w:rsidR="00C6165D">
        <w:rPr>
          <w:rFonts w:ascii="宋体" w:hAnsi="宋体" w:hint="eastAsia"/>
          <w:sz w:val="24"/>
        </w:rPr>
        <w:t>用于</w:t>
      </w:r>
      <w:r>
        <w:rPr>
          <w:rFonts w:ascii="宋体" w:hAnsi="宋体" w:hint="eastAsia"/>
          <w:sz w:val="24"/>
        </w:rPr>
        <w:t>对山东省企业的就业失业人数数据进行管理，分析</w:t>
      </w:r>
      <w:r w:rsidR="00D07369">
        <w:rPr>
          <w:rFonts w:ascii="宋体" w:hAnsi="宋体" w:hint="eastAsia"/>
          <w:sz w:val="24"/>
        </w:rPr>
        <w:t>，</w:t>
      </w:r>
      <w:r w:rsidR="00504814">
        <w:rPr>
          <w:rFonts w:ascii="宋体" w:hAnsi="宋体" w:hint="eastAsia"/>
          <w:sz w:val="24"/>
        </w:rPr>
        <w:t>汇总</w:t>
      </w:r>
      <w:r w:rsidR="004E1151">
        <w:rPr>
          <w:rFonts w:ascii="宋体" w:hAnsi="宋体" w:hint="eastAsia"/>
          <w:sz w:val="24"/>
        </w:rPr>
        <w:t>来直观的反映山东省的就业失业的情况，以便做进一步的分析与研究。</w:t>
      </w:r>
    </w:p>
    <w:p w14:paraId="0DE71217" w14:textId="486D932D" w:rsidR="00D30F65" w:rsidRDefault="00D30F65" w:rsidP="00D30F65">
      <w:pPr>
        <w:pStyle w:val="1"/>
        <w:spacing w:line="360" w:lineRule="auto"/>
      </w:pPr>
      <w:r>
        <w:rPr>
          <w:rFonts w:hint="eastAsia"/>
        </w:rPr>
        <w:t>应用环境</w:t>
      </w:r>
    </w:p>
    <w:p w14:paraId="1E61181F" w14:textId="69F98784" w:rsidR="00D30F65" w:rsidRPr="00D30F65" w:rsidRDefault="00D30F65" w:rsidP="0043309A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该系统</w:t>
      </w:r>
      <w:r w:rsidR="00ED54BA">
        <w:rPr>
          <w:rFonts w:ascii="宋体" w:hAnsi="宋体" w:hint="eastAsia"/>
          <w:sz w:val="24"/>
        </w:rPr>
        <w:t>在window</w:t>
      </w:r>
      <w:r w:rsidR="006A5349">
        <w:rPr>
          <w:rFonts w:ascii="宋体" w:hAnsi="宋体"/>
          <w:sz w:val="24"/>
        </w:rPr>
        <w:t>10</w:t>
      </w:r>
      <w:r w:rsidR="00ED54BA">
        <w:rPr>
          <w:rFonts w:ascii="宋体" w:hAnsi="宋体" w:hint="eastAsia"/>
          <w:sz w:val="24"/>
        </w:rPr>
        <w:t>系统下运行。</w:t>
      </w:r>
    </w:p>
    <w:p w14:paraId="2D601DB2" w14:textId="77777777" w:rsidR="00891F64" w:rsidRPr="00E863F1" w:rsidRDefault="00891F64" w:rsidP="00AD35DA">
      <w:pPr>
        <w:pStyle w:val="1"/>
        <w:spacing w:line="360" w:lineRule="auto"/>
      </w:pPr>
      <w:r>
        <w:rPr>
          <w:rFonts w:hint="eastAsia"/>
        </w:rPr>
        <w:t>功能需求</w:t>
      </w:r>
      <w:bookmarkEnd w:id="23"/>
    </w:p>
    <w:p w14:paraId="189B406A" w14:textId="5B6009F5" w:rsidR="00AD35DA" w:rsidRDefault="00891F64" w:rsidP="00AD35DA">
      <w:pPr>
        <w:pStyle w:val="2"/>
        <w:widowControl w:val="0"/>
        <w:spacing w:line="360" w:lineRule="auto"/>
        <w:jc w:val="both"/>
        <w:rPr>
          <w:rFonts w:ascii="宋体" w:hAnsi="宋体"/>
        </w:rPr>
      </w:pPr>
      <w:bookmarkStart w:id="29" w:name="_Toc338084246"/>
      <w:r w:rsidRPr="00013A1B">
        <w:rPr>
          <w:rFonts w:ascii="宋体" w:hAnsi="宋体" w:hint="eastAsia"/>
        </w:rPr>
        <w:t>系统功能列表</w:t>
      </w:r>
      <w:bookmarkEnd w:id="24"/>
      <w:bookmarkEnd w:id="25"/>
      <w:bookmarkEnd w:id="26"/>
      <w:bookmarkEnd w:id="27"/>
      <w:bookmarkEnd w:id="28"/>
      <w:bookmarkEnd w:id="29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1701"/>
        <w:gridCol w:w="5812"/>
      </w:tblGrid>
      <w:tr w:rsidR="00AD35DA" w14:paraId="5A9C9411" w14:textId="77777777" w:rsidTr="00B1163A">
        <w:tc>
          <w:tcPr>
            <w:tcW w:w="817" w:type="dxa"/>
            <w:shd w:val="clear" w:color="auto" w:fill="EEECE1"/>
            <w:vAlign w:val="center"/>
          </w:tcPr>
          <w:p w14:paraId="1702D9E2" w14:textId="77777777" w:rsidR="00AD35DA" w:rsidRDefault="00AD35DA" w:rsidP="00B1163A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功能</w:t>
            </w:r>
            <w:r>
              <w:rPr>
                <w:rFonts w:ascii="宋体" w:hAnsi="宋体" w:hint="eastAsia"/>
                <w:szCs w:val="21"/>
              </w:rPr>
              <w:lastRenderedPageBreak/>
              <w:t>类别</w:t>
            </w:r>
          </w:p>
        </w:tc>
        <w:tc>
          <w:tcPr>
            <w:tcW w:w="1701" w:type="dxa"/>
            <w:shd w:val="clear" w:color="auto" w:fill="EEECE1"/>
            <w:vAlign w:val="center"/>
          </w:tcPr>
          <w:p w14:paraId="636D6F7E" w14:textId="77777777" w:rsidR="00AD35DA" w:rsidRDefault="00AD35DA" w:rsidP="00B1163A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功能名称</w:t>
            </w:r>
          </w:p>
        </w:tc>
        <w:tc>
          <w:tcPr>
            <w:tcW w:w="5812" w:type="dxa"/>
            <w:shd w:val="clear" w:color="auto" w:fill="EEECE1"/>
            <w:vAlign w:val="center"/>
          </w:tcPr>
          <w:p w14:paraId="785B1E0B" w14:textId="77777777" w:rsidR="00AD35DA" w:rsidRDefault="00AD35DA" w:rsidP="00B1163A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一般过程描述</w:t>
            </w:r>
          </w:p>
        </w:tc>
      </w:tr>
      <w:tr w:rsidR="00AD35DA" w14:paraId="36639F14" w14:textId="77777777" w:rsidTr="00B1163A">
        <w:tc>
          <w:tcPr>
            <w:tcW w:w="817" w:type="dxa"/>
            <w:vMerge w:val="restart"/>
            <w:vAlign w:val="center"/>
          </w:tcPr>
          <w:p w14:paraId="43E9249F" w14:textId="77777777" w:rsidR="00AD35DA" w:rsidRDefault="00AD35DA" w:rsidP="00B1163A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企业</w:t>
            </w:r>
          </w:p>
        </w:tc>
        <w:tc>
          <w:tcPr>
            <w:tcW w:w="1701" w:type="dxa"/>
            <w:vAlign w:val="center"/>
          </w:tcPr>
          <w:p w14:paraId="622EB66F" w14:textId="77777777" w:rsidR="00AD35DA" w:rsidRDefault="00AD35DA" w:rsidP="00B1163A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企业信息</w:t>
            </w:r>
          </w:p>
        </w:tc>
        <w:tc>
          <w:tcPr>
            <w:tcW w:w="5812" w:type="dxa"/>
            <w:vAlign w:val="center"/>
          </w:tcPr>
          <w:p w14:paraId="3519B5E3" w14:textId="77777777" w:rsidR="00AD35DA" w:rsidRDefault="00AD35DA" w:rsidP="00B1163A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修改企业基本信息</w:t>
            </w:r>
          </w:p>
        </w:tc>
      </w:tr>
      <w:tr w:rsidR="00AD35DA" w14:paraId="699F3945" w14:textId="77777777" w:rsidTr="00B1163A">
        <w:tc>
          <w:tcPr>
            <w:tcW w:w="817" w:type="dxa"/>
            <w:vMerge/>
            <w:vAlign w:val="center"/>
          </w:tcPr>
          <w:p w14:paraId="26DAA566" w14:textId="77777777" w:rsidR="00AD35DA" w:rsidRDefault="00AD35DA" w:rsidP="00B1163A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2D07F972" w14:textId="77777777" w:rsidR="00AD35DA" w:rsidRDefault="00AD35DA" w:rsidP="00B1163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备案上报</w:t>
            </w:r>
          </w:p>
        </w:tc>
        <w:tc>
          <w:tcPr>
            <w:tcW w:w="5812" w:type="dxa"/>
            <w:vAlign w:val="center"/>
          </w:tcPr>
          <w:p w14:paraId="25F95784" w14:textId="77777777" w:rsidR="00AD35DA" w:rsidRDefault="00AD35DA" w:rsidP="00B1163A">
            <w:pPr>
              <w:rPr>
                <w:rFonts w:ascii="宋体" w:hAnsi="宋体"/>
                <w:szCs w:val="21"/>
              </w:rPr>
            </w:pPr>
          </w:p>
        </w:tc>
      </w:tr>
      <w:tr w:rsidR="00AD35DA" w14:paraId="3C231316" w14:textId="77777777" w:rsidTr="00B1163A">
        <w:tc>
          <w:tcPr>
            <w:tcW w:w="817" w:type="dxa"/>
            <w:vMerge/>
            <w:vAlign w:val="center"/>
          </w:tcPr>
          <w:p w14:paraId="1C64EF80" w14:textId="77777777" w:rsidR="00AD35DA" w:rsidRDefault="00AD35DA" w:rsidP="00B1163A">
            <w:pPr>
              <w:rPr>
                <w:rFonts w:ascii="宋体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6744B666" w14:textId="77777777" w:rsidR="00AD35DA" w:rsidRDefault="00AD35DA" w:rsidP="00B1163A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数据填报</w:t>
            </w:r>
          </w:p>
        </w:tc>
        <w:tc>
          <w:tcPr>
            <w:tcW w:w="5812" w:type="dxa"/>
            <w:vAlign w:val="center"/>
          </w:tcPr>
          <w:p w14:paraId="52164A09" w14:textId="77777777" w:rsidR="00AD35DA" w:rsidRDefault="00AD35DA" w:rsidP="00B1163A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填报企业就业人数</w:t>
            </w:r>
          </w:p>
        </w:tc>
      </w:tr>
      <w:tr w:rsidR="00AD35DA" w14:paraId="75001797" w14:textId="77777777" w:rsidTr="00B1163A">
        <w:tc>
          <w:tcPr>
            <w:tcW w:w="817" w:type="dxa"/>
            <w:vMerge/>
            <w:vAlign w:val="center"/>
          </w:tcPr>
          <w:p w14:paraId="28A00856" w14:textId="77777777" w:rsidR="00AD35DA" w:rsidRDefault="00AD35DA" w:rsidP="00B1163A">
            <w:pPr>
              <w:rPr>
                <w:rFonts w:ascii="宋体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1E6CA0D0" w14:textId="77777777" w:rsidR="00AD35DA" w:rsidRDefault="00AD35DA" w:rsidP="00B1163A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数据查询</w:t>
            </w:r>
          </w:p>
        </w:tc>
        <w:tc>
          <w:tcPr>
            <w:tcW w:w="5812" w:type="dxa"/>
            <w:vAlign w:val="center"/>
          </w:tcPr>
          <w:p w14:paraId="48620FAC" w14:textId="77777777" w:rsidR="00AD35DA" w:rsidRDefault="00AD35DA" w:rsidP="00B1163A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查询以往调查期数据状态</w:t>
            </w:r>
          </w:p>
        </w:tc>
      </w:tr>
      <w:tr w:rsidR="00AD35DA" w14:paraId="7120D861" w14:textId="77777777" w:rsidTr="00B1163A">
        <w:tc>
          <w:tcPr>
            <w:tcW w:w="817" w:type="dxa"/>
            <w:vMerge w:val="restart"/>
            <w:vAlign w:val="center"/>
          </w:tcPr>
          <w:p w14:paraId="1F960174" w14:textId="77777777" w:rsidR="00AD35DA" w:rsidRDefault="00AD35DA" w:rsidP="00B1163A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省</w:t>
            </w:r>
          </w:p>
        </w:tc>
        <w:tc>
          <w:tcPr>
            <w:tcW w:w="1701" w:type="dxa"/>
            <w:vAlign w:val="center"/>
          </w:tcPr>
          <w:p w14:paraId="58C293E2" w14:textId="77777777" w:rsidR="00AD35DA" w:rsidRDefault="00AD35DA" w:rsidP="00B1163A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企业备案</w:t>
            </w:r>
          </w:p>
        </w:tc>
        <w:tc>
          <w:tcPr>
            <w:tcW w:w="5812" w:type="dxa"/>
            <w:vAlign w:val="center"/>
          </w:tcPr>
          <w:p w14:paraId="3BB02FA6" w14:textId="77777777" w:rsidR="00AD35DA" w:rsidRDefault="00AD35DA" w:rsidP="00B1163A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查看各市已备案企业信息</w:t>
            </w:r>
          </w:p>
        </w:tc>
      </w:tr>
      <w:tr w:rsidR="00AD35DA" w14:paraId="4003DE41" w14:textId="77777777" w:rsidTr="00B1163A">
        <w:tc>
          <w:tcPr>
            <w:tcW w:w="817" w:type="dxa"/>
            <w:vMerge/>
            <w:vAlign w:val="center"/>
          </w:tcPr>
          <w:p w14:paraId="141A02B8" w14:textId="77777777" w:rsidR="00AD35DA" w:rsidRDefault="00AD35DA" w:rsidP="00B1163A">
            <w:pPr>
              <w:rPr>
                <w:rFonts w:ascii="宋体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44E6FB86" w14:textId="77777777" w:rsidR="00AD35DA" w:rsidRDefault="00AD35DA" w:rsidP="00B1163A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企业查询</w:t>
            </w:r>
          </w:p>
        </w:tc>
        <w:tc>
          <w:tcPr>
            <w:tcW w:w="5812" w:type="dxa"/>
            <w:vAlign w:val="center"/>
          </w:tcPr>
          <w:p w14:paraId="6C4C23BC" w14:textId="77777777" w:rsidR="00AD35DA" w:rsidRDefault="00AD35DA" w:rsidP="00B1163A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按需要对备案企业进行查询</w:t>
            </w:r>
          </w:p>
        </w:tc>
      </w:tr>
      <w:tr w:rsidR="00AD35DA" w14:paraId="575AF692" w14:textId="77777777" w:rsidTr="00B1163A">
        <w:tc>
          <w:tcPr>
            <w:tcW w:w="817" w:type="dxa"/>
            <w:vMerge/>
            <w:vAlign w:val="center"/>
          </w:tcPr>
          <w:p w14:paraId="6F72404C" w14:textId="77777777" w:rsidR="00AD35DA" w:rsidRDefault="00AD35DA" w:rsidP="00B1163A">
            <w:pPr>
              <w:rPr>
                <w:rFonts w:ascii="宋体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0D1997E7" w14:textId="77777777" w:rsidR="00AD35DA" w:rsidRDefault="00AD35DA" w:rsidP="00B1163A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报表管理</w:t>
            </w:r>
          </w:p>
        </w:tc>
        <w:tc>
          <w:tcPr>
            <w:tcW w:w="5812" w:type="dxa"/>
            <w:vAlign w:val="center"/>
          </w:tcPr>
          <w:p w14:paraId="29E528CC" w14:textId="77777777" w:rsidR="00AD35DA" w:rsidRDefault="00AD35DA" w:rsidP="00B1163A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审核上报的数据并汇总上报</w:t>
            </w:r>
          </w:p>
        </w:tc>
      </w:tr>
      <w:tr w:rsidR="00AD35DA" w14:paraId="3199AF00" w14:textId="77777777" w:rsidTr="00B1163A">
        <w:tc>
          <w:tcPr>
            <w:tcW w:w="817" w:type="dxa"/>
            <w:vMerge/>
            <w:vAlign w:val="center"/>
          </w:tcPr>
          <w:p w14:paraId="57B21E6C" w14:textId="77777777" w:rsidR="00AD35DA" w:rsidRDefault="00AD35DA" w:rsidP="00B1163A">
            <w:pPr>
              <w:rPr>
                <w:rFonts w:ascii="宋体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6745F7D7" w14:textId="77777777" w:rsidR="00AD35DA" w:rsidRDefault="00AD35DA" w:rsidP="00B1163A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数据修改</w:t>
            </w:r>
          </w:p>
        </w:tc>
        <w:tc>
          <w:tcPr>
            <w:tcW w:w="5812" w:type="dxa"/>
            <w:vAlign w:val="center"/>
          </w:tcPr>
          <w:p w14:paraId="0241CE72" w14:textId="77777777" w:rsidR="00AD35DA" w:rsidRDefault="00AD35DA" w:rsidP="00B1163A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修改企业上报数据</w:t>
            </w:r>
          </w:p>
        </w:tc>
      </w:tr>
      <w:tr w:rsidR="00AD35DA" w14:paraId="6BB57F79" w14:textId="77777777" w:rsidTr="00B1163A">
        <w:tc>
          <w:tcPr>
            <w:tcW w:w="817" w:type="dxa"/>
            <w:vMerge/>
            <w:vAlign w:val="center"/>
          </w:tcPr>
          <w:p w14:paraId="6FDB66B2" w14:textId="77777777" w:rsidR="00AD35DA" w:rsidRDefault="00AD35DA" w:rsidP="00B1163A">
            <w:pPr>
              <w:rPr>
                <w:rFonts w:ascii="宋体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4EFFA762" w14:textId="77777777" w:rsidR="00AD35DA" w:rsidRDefault="00AD35DA" w:rsidP="00B1163A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数据删除</w:t>
            </w:r>
          </w:p>
        </w:tc>
        <w:tc>
          <w:tcPr>
            <w:tcW w:w="5812" w:type="dxa"/>
            <w:vAlign w:val="center"/>
          </w:tcPr>
          <w:p w14:paraId="40C54A05" w14:textId="77777777" w:rsidR="00AD35DA" w:rsidRDefault="00AD35DA" w:rsidP="00B1163A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删除历史数据</w:t>
            </w:r>
          </w:p>
        </w:tc>
      </w:tr>
      <w:tr w:rsidR="00AD35DA" w14:paraId="5D902C90" w14:textId="77777777" w:rsidTr="00B1163A">
        <w:tc>
          <w:tcPr>
            <w:tcW w:w="817" w:type="dxa"/>
            <w:vMerge/>
            <w:vAlign w:val="center"/>
          </w:tcPr>
          <w:p w14:paraId="2CE8471C" w14:textId="77777777" w:rsidR="00AD35DA" w:rsidRDefault="00AD35DA" w:rsidP="00B1163A">
            <w:pPr>
              <w:rPr>
                <w:rFonts w:ascii="宋体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65FCC447" w14:textId="77777777" w:rsidR="00AD35DA" w:rsidRDefault="00AD35DA" w:rsidP="00B1163A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数据退回</w:t>
            </w:r>
          </w:p>
        </w:tc>
        <w:tc>
          <w:tcPr>
            <w:tcW w:w="5812" w:type="dxa"/>
            <w:vAlign w:val="center"/>
          </w:tcPr>
          <w:p w14:paraId="2D02C018" w14:textId="77777777" w:rsidR="00AD35DA" w:rsidRDefault="00AD35DA" w:rsidP="00B1163A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退回上报数据</w:t>
            </w:r>
          </w:p>
        </w:tc>
      </w:tr>
      <w:tr w:rsidR="00AD35DA" w14:paraId="7684B0CB" w14:textId="77777777" w:rsidTr="00B1163A">
        <w:tc>
          <w:tcPr>
            <w:tcW w:w="817" w:type="dxa"/>
            <w:vMerge/>
            <w:vAlign w:val="center"/>
          </w:tcPr>
          <w:p w14:paraId="7F0A73F7" w14:textId="77777777" w:rsidR="00AD35DA" w:rsidRDefault="00AD35DA" w:rsidP="00B1163A">
            <w:pPr>
              <w:rPr>
                <w:rFonts w:ascii="宋体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4F0FBAE6" w14:textId="77777777" w:rsidR="00AD35DA" w:rsidRDefault="00AD35DA" w:rsidP="00B1163A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数据汇总</w:t>
            </w:r>
          </w:p>
        </w:tc>
        <w:tc>
          <w:tcPr>
            <w:tcW w:w="5812" w:type="dxa"/>
            <w:vAlign w:val="center"/>
          </w:tcPr>
          <w:p w14:paraId="2981E040" w14:textId="77777777" w:rsidR="00AD35DA" w:rsidRDefault="00AD35DA" w:rsidP="00B1163A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查询汇总表</w:t>
            </w:r>
          </w:p>
        </w:tc>
      </w:tr>
      <w:tr w:rsidR="00AD35DA" w14:paraId="6EBF1553" w14:textId="77777777" w:rsidTr="00B1163A">
        <w:tc>
          <w:tcPr>
            <w:tcW w:w="817" w:type="dxa"/>
            <w:vMerge/>
            <w:vAlign w:val="center"/>
          </w:tcPr>
          <w:p w14:paraId="5B7F48C4" w14:textId="77777777" w:rsidR="00AD35DA" w:rsidRDefault="00AD35DA" w:rsidP="00B1163A">
            <w:pPr>
              <w:rPr>
                <w:rFonts w:ascii="宋体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3D176C22" w14:textId="77777777" w:rsidR="00AD35DA" w:rsidRDefault="00AD35DA" w:rsidP="00B1163A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数据导出</w:t>
            </w:r>
          </w:p>
        </w:tc>
        <w:tc>
          <w:tcPr>
            <w:tcW w:w="5812" w:type="dxa"/>
            <w:vAlign w:val="center"/>
          </w:tcPr>
          <w:p w14:paraId="469C2187" w14:textId="77777777" w:rsidR="00AD35DA" w:rsidRDefault="00AD35DA" w:rsidP="00B1163A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按报送期导出企业信息、企业报表等数据</w:t>
            </w:r>
          </w:p>
        </w:tc>
      </w:tr>
      <w:tr w:rsidR="00AD35DA" w14:paraId="78AA8953" w14:textId="77777777" w:rsidTr="00B1163A">
        <w:tc>
          <w:tcPr>
            <w:tcW w:w="817" w:type="dxa"/>
            <w:vMerge/>
            <w:vAlign w:val="center"/>
          </w:tcPr>
          <w:p w14:paraId="33A216D3" w14:textId="77777777" w:rsidR="00AD35DA" w:rsidRDefault="00AD35DA" w:rsidP="00B1163A">
            <w:pPr>
              <w:rPr>
                <w:rFonts w:ascii="宋体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6C52784A" w14:textId="77777777" w:rsidR="00AD35DA" w:rsidRDefault="00AD35DA" w:rsidP="00B1163A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数据查询</w:t>
            </w:r>
          </w:p>
        </w:tc>
        <w:tc>
          <w:tcPr>
            <w:tcW w:w="5812" w:type="dxa"/>
            <w:vAlign w:val="center"/>
          </w:tcPr>
          <w:p w14:paraId="32DD8E58" w14:textId="77777777" w:rsidR="00AD35DA" w:rsidRDefault="00AD35DA" w:rsidP="00B1163A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对全省已创建用户进行条件查询</w:t>
            </w:r>
          </w:p>
        </w:tc>
      </w:tr>
      <w:tr w:rsidR="00AD35DA" w14:paraId="2B5D80C7" w14:textId="77777777" w:rsidTr="00B1163A">
        <w:tc>
          <w:tcPr>
            <w:tcW w:w="817" w:type="dxa"/>
            <w:vMerge/>
            <w:vAlign w:val="center"/>
          </w:tcPr>
          <w:p w14:paraId="416340AB" w14:textId="77777777" w:rsidR="00AD35DA" w:rsidRDefault="00AD35DA" w:rsidP="00B1163A">
            <w:pPr>
              <w:rPr>
                <w:rFonts w:ascii="宋体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17B4C25B" w14:textId="77777777" w:rsidR="00AD35DA" w:rsidRDefault="00AD35DA" w:rsidP="00B1163A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多维分析</w:t>
            </w:r>
          </w:p>
        </w:tc>
        <w:tc>
          <w:tcPr>
            <w:tcW w:w="5812" w:type="dxa"/>
            <w:vAlign w:val="center"/>
          </w:tcPr>
          <w:p w14:paraId="0C90D58F" w14:textId="77777777" w:rsidR="00AD35DA" w:rsidRDefault="00AD35DA" w:rsidP="00B1163A">
            <w:pPr>
              <w:rPr>
                <w:rFonts w:ascii="宋体"/>
                <w:szCs w:val="21"/>
              </w:rPr>
            </w:pPr>
            <w:r>
              <w:rPr>
                <w:rFonts w:hint="eastAsia"/>
              </w:rPr>
              <w:t>用多维方式分析全省企业岗位变动情况</w:t>
            </w:r>
          </w:p>
        </w:tc>
      </w:tr>
      <w:tr w:rsidR="00AD35DA" w14:paraId="51732291" w14:textId="77777777" w:rsidTr="00B1163A">
        <w:tc>
          <w:tcPr>
            <w:tcW w:w="817" w:type="dxa"/>
            <w:vMerge/>
            <w:vAlign w:val="center"/>
          </w:tcPr>
          <w:p w14:paraId="3D22241D" w14:textId="77777777" w:rsidR="00AD35DA" w:rsidRDefault="00AD35DA" w:rsidP="00B1163A">
            <w:pPr>
              <w:rPr>
                <w:rFonts w:ascii="宋体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61D053DC" w14:textId="77777777" w:rsidR="00AD35DA" w:rsidRDefault="00AD35DA" w:rsidP="00B1163A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图表分析</w:t>
            </w:r>
          </w:p>
        </w:tc>
        <w:tc>
          <w:tcPr>
            <w:tcW w:w="5812" w:type="dxa"/>
            <w:vAlign w:val="center"/>
          </w:tcPr>
          <w:p w14:paraId="102E0B45" w14:textId="77777777" w:rsidR="00AD35DA" w:rsidRDefault="00AD35DA" w:rsidP="00B1163A">
            <w:r>
              <w:rPr>
                <w:rFonts w:hint="eastAsia"/>
              </w:rPr>
              <w:t>用图表方式分析全省企业岗位变动情况</w:t>
            </w:r>
          </w:p>
        </w:tc>
      </w:tr>
      <w:tr w:rsidR="00AD35DA" w14:paraId="0CCF0393" w14:textId="77777777" w:rsidTr="00B1163A">
        <w:tc>
          <w:tcPr>
            <w:tcW w:w="817" w:type="dxa"/>
            <w:vMerge/>
            <w:vAlign w:val="center"/>
          </w:tcPr>
          <w:p w14:paraId="4901FFF9" w14:textId="77777777" w:rsidR="00AD35DA" w:rsidRDefault="00AD35DA" w:rsidP="00B1163A">
            <w:pPr>
              <w:rPr>
                <w:rFonts w:ascii="宋体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6CC5D17D" w14:textId="77777777" w:rsidR="00AD35DA" w:rsidRDefault="00AD35DA" w:rsidP="00B1163A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发布通知</w:t>
            </w:r>
          </w:p>
        </w:tc>
        <w:tc>
          <w:tcPr>
            <w:tcW w:w="5812" w:type="dxa"/>
            <w:vAlign w:val="center"/>
          </w:tcPr>
          <w:p w14:paraId="7C02A709" w14:textId="77777777" w:rsidR="00AD35DA" w:rsidRDefault="00AD35DA" w:rsidP="00B1163A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发布、删除通知信息</w:t>
            </w:r>
          </w:p>
        </w:tc>
      </w:tr>
      <w:tr w:rsidR="00AD35DA" w14:paraId="378B9C00" w14:textId="77777777" w:rsidTr="00B1163A">
        <w:tc>
          <w:tcPr>
            <w:tcW w:w="817" w:type="dxa"/>
            <w:vMerge/>
            <w:vAlign w:val="center"/>
          </w:tcPr>
          <w:p w14:paraId="7CC8E941" w14:textId="77777777" w:rsidR="00AD35DA" w:rsidRDefault="00AD35DA" w:rsidP="00B1163A">
            <w:pPr>
              <w:rPr>
                <w:rFonts w:ascii="宋体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42A94E10" w14:textId="77777777" w:rsidR="00AD35DA" w:rsidRDefault="00AD35DA" w:rsidP="00B1163A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系统管理</w:t>
            </w:r>
          </w:p>
        </w:tc>
        <w:tc>
          <w:tcPr>
            <w:tcW w:w="5812" w:type="dxa"/>
            <w:vAlign w:val="center"/>
          </w:tcPr>
          <w:p w14:paraId="74248191" w14:textId="77777777" w:rsidR="00AD35DA" w:rsidRDefault="00AD35DA" w:rsidP="00B1163A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设置上报时限、管理用户、监控系统运行情况</w:t>
            </w:r>
          </w:p>
        </w:tc>
      </w:tr>
    </w:tbl>
    <w:p w14:paraId="01EC7D73" w14:textId="77777777" w:rsidR="00AD35DA" w:rsidRPr="00A0783A" w:rsidRDefault="00AD35DA" w:rsidP="00AD35DA">
      <w:pPr>
        <w:pStyle w:val="a0"/>
      </w:pPr>
    </w:p>
    <w:p w14:paraId="68956942" w14:textId="00C8386E" w:rsidR="00AD35DA" w:rsidRDefault="00F76355" w:rsidP="00AD35DA">
      <w:pPr>
        <w:pStyle w:val="1"/>
        <w:spacing w:line="360" w:lineRule="auto"/>
      </w:pPr>
      <w:bookmarkStart w:id="30" w:name="_Toc329762090"/>
      <w:bookmarkStart w:id="31" w:name="_Toc329781181"/>
      <w:bookmarkStart w:id="32" w:name="_Toc329877148"/>
      <w:bookmarkStart w:id="33" w:name="_Toc551"/>
      <w:bookmarkStart w:id="34" w:name="_Toc3218"/>
      <w:bookmarkStart w:id="35" w:name="_Toc338084247"/>
      <w:r>
        <w:rPr>
          <w:rFonts w:hint="eastAsia"/>
        </w:rPr>
        <w:t>功能</w:t>
      </w:r>
      <w:bookmarkStart w:id="36" w:name="_GoBack"/>
      <w:bookmarkEnd w:id="36"/>
      <w:r w:rsidR="00AD35DA">
        <w:rPr>
          <w:rFonts w:hint="eastAsia"/>
        </w:rPr>
        <w:t>需求说明</w:t>
      </w:r>
      <w:bookmarkEnd w:id="30"/>
      <w:bookmarkEnd w:id="31"/>
      <w:bookmarkEnd w:id="32"/>
      <w:bookmarkEnd w:id="33"/>
      <w:bookmarkEnd w:id="34"/>
      <w:bookmarkEnd w:id="35"/>
    </w:p>
    <w:p w14:paraId="46F409EE" w14:textId="77777777" w:rsidR="00AD35DA" w:rsidRDefault="00AD35DA" w:rsidP="00AD35DA">
      <w:pPr>
        <w:pStyle w:val="2"/>
        <w:spacing w:line="360" w:lineRule="auto"/>
      </w:pPr>
      <w:bookmarkStart w:id="37" w:name="_Toc329762091"/>
      <w:bookmarkStart w:id="38" w:name="_Toc329781182"/>
      <w:bookmarkStart w:id="39" w:name="_Toc329877149"/>
      <w:bookmarkStart w:id="40" w:name="_Toc4793"/>
      <w:bookmarkStart w:id="41" w:name="_Toc13826"/>
      <w:bookmarkStart w:id="42" w:name="_Toc333568670"/>
      <w:r>
        <w:rPr>
          <w:rFonts w:hint="eastAsia"/>
        </w:rPr>
        <w:t>企业</w:t>
      </w:r>
      <w:bookmarkEnd w:id="37"/>
      <w:bookmarkEnd w:id="38"/>
      <w:bookmarkEnd w:id="39"/>
      <w:bookmarkEnd w:id="40"/>
      <w:bookmarkEnd w:id="41"/>
      <w:bookmarkEnd w:id="42"/>
    </w:p>
    <w:p w14:paraId="1B2DD118" w14:textId="77777777" w:rsidR="00AD35DA" w:rsidRDefault="00AD35DA" w:rsidP="00AD35DA">
      <w:pPr>
        <w:pStyle w:val="3"/>
        <w:spacing w:line="360" w:lineRule="auto"/>
      </w:pPr>
      <w:bookmarkStart w:id="43" w:name="_Toc250989519"/>
      <w:bookmarkStart w:id="44" w:name="_Toc329762092"/>
      <w:bookmarkStart w:id="45" w:name="_Toc329781183"/>
      <w:bookmarkStart w:id="46" w:name="_Toc329877150"/>
      <w:bookmarkStart w:id="47" w:name="_Toc7846"/>
      <w:bookmarkStart w:id="48" w:name="_Toc28168"/>
      <w:bookmarkStart w:id="49" w:name="_Toc333568671"/>
      <w:r>
        <w:rPr>
          <w:rFonts w:hint="eastAsia"/>
        </w:rPr>
        <w:t>备案信息</w:t>
      </w:r>
      <w:bookmarkEnd w:id="43"/>
      <w:bookmarkEnd w:id="44"/>
      <w:bookmarkEnd w:id="45"/>
      <w:bookmarkEnd w:id="46"/>
      <w:bookmarkEnd w:id="47"/>
      <w:bookmarkEnd w:id="48"/>
      <w:bookmarkEnd w:id="49"/>
    </w:p>
    <w:p w14:paraId="47BB5332" w14:textId="77777777" w:rsidR="00AD35DA" w:rsidRDefault="00AD35DA" w:rsidP="00AD35DA">
      <w:pPr>
        <w:spacing w:line="360" w:lineRule="auto"/>
        <w:rPr>
          <w:rFonts w:ascii="宋体"/>
          <w:b/>
          <w:sz w:val="24"/>
        </w:rPr>
      </w:pPr>
      <w:r>
        <w:rPr>
          <w:rFonts w:ascii="宋体" w:hAnsi="宋体" w:hint="eastAsia"/>
          <w:b/>
          <w:sz w:val="24"/>
        </w:rPr>
        <w:t>基本描述：</w:t>
      </w:r>
    </w:p>
    <w:p w14:paraId="787377F5" w14:textId="77777777" w:rsidR="00AD35DA" w:rsidRPr="00293680" w:rsidRDefault="00AD35DA" w:rsidP="00AD35DA">
      <w:pPr>
        <w:spacing w:line="360" w:lineRule="auto"/>
        <w:rPr>
          <w:rFonts w:ascii="宋体"/>
          <w:sz w:val="24"/>
        </w:rPr>
      </w:pPr>
      <w:r w:rsidRPr="00D860BB">
        <w:rPr>
          <w:rFonts w:ascii="宋体" w:hAnsi="宋体"/>
          <w:color w:val="FF0000"/>
          <w:sz w:val="24"/>
        </w:rPr>
        <w:t xml:space="preserve">    </w:t>
      </w:r>
      <w:r w:rsidRPr="00293680">
        <w:rPr>
          <w:rFonts w:ascii="宋体" w:hAnsi="宋体" w:hint="eastAsia"/>
          <w:sz w:val="24"/>
        </w:rPr>
        <w:t>录入和修改企业详细信息的内容。保存后上报</w:t>
      </w:r>
      <w:r>
        <w:rPr>
          <w:rFonts w:ascii="宋体" w:hAnsi="宋体" w:hint="eastAsia"/>
          <w:sz w:val="24"/>
        </w:rPr>
        <w:t>省</w:t>
      </w:r>
      <w:r w:rsidRPr="00293680">
        <w:rPr>
          <w:rFonts w:ascii="宋体" w:hAnsi="宋体" w:hint="eastAsia"/>
          <w:sz w:val="24"/>
        </w:rPr>
        <w:t>备案。按照统一规范的模板进行填写和修改。</w:t>
      </w:r>
    </w:p>
    <w:p w14:paraId="00CDE732" w14:textId="77777777" w:rsidR="00AD35DA" w:rsidRDefault="00AD35DA" w:rsidP="00AD35DA">
      <w:pPr>
        <w:spacing w:line="360" w:lineRule="auto"/>
        <w:rPr>
          <w:rFonts w:ascii="宋体"/>
          <w:b/>
          <w:sz w:val="24"/>
        </w:rPr>
      </w:pPr>
      <w:r>
        <w:rPr>
          <w:rFonts w:ascii="宋体" w:hAnsi="宋体" w:hint="eastAsia"/>
          <w:b/>
          <w:sz w:val="24"/>
        </w:rPr>
        <w:t>数据说明：</w:t>
      </w:r>
    </w:p>
    <w:p w14:paraId="762B1FEF" w14:textId="77777777" w:rsidR="00AD35DA" w:rsidRDefault="00AD35DA" w:rsidP="00AD35DA">
      <w:pPr>
        <w:spacing w:line="360" w:lineRule="auto"/>
        <w:ind w:firstLine="480"/>
        <w:rPr>
          <w:rFonts w:ascii="宋体" w:hAnsi="宋体"/>
          <w:b/>
          <w:sz w:val="24"/>
        </w:rPr>
      </w:pPr>
    </w:p>
    <w:tbl>
      <w:tblPr>
        <w:tblpPr w:leftFromText="180" w:rightFromText="180" w:vertAnchor="text" w:horzAnchor="margin" w:tblpY="-51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900"/>
        <w:gridCol w:w="5894"/>
      </w:tblGrid>
      <w:tr w:rsidR="00AD35DA" w14:paraId="329043EF" w14:textId="77777777" w:rsidTr="00B1163A">
        <w:tc>
          <w:tcPr>
            <w:tcW w:w="1728" w:type="dxa"/>
            <w:shd w:val="clear" w:color="auto" w:fill="DDD9C3"/>
          </w:tcPr>
          <w:p w14:paraId="6F750B8F" w14:textId="77777777" w:rsidR="00AD35DA" w:rsidRDefault="00AD35DA" w:rsidP="00B1163A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数据项</w:t>
            </w:r>
          </w:p>
        </w:tc>
        <w:tc>
          <w:tcPr>
            <w:tcW w:w="900" w:type="dxa"/>
            <w:shd w:val="clear" w:color="auto" w:fill="DDD9C3"/>
          </w:tcPr>
          <w:p w14:paraId="78495C5D" w14:textId="77777777" w:rsidR="00AD35DA" w:rsidRDefault="00AD35DA" w:rsidP="00B1163A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必填</w:t>
            </w:r>
          </w:p>
        </w:tc>
        <w:tc>
          <w:tcPr>
            <w:tcW w:w="5894" w:type="dxa"/>
            <w:shd w:val="clear" w:color="auto" w:fill="DDD9C3"/>
          </w:tcPr>
          <w:p w14:paraId="31695FE3" w14:textId="77777777" w:rsidR="00AD35DA" w:rsidRDefault="00AD35DA" w:rsidP="00B1163A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AD35DA" w14:paraId="79D058BA" w14:textId="77777777" w:rsidTr="00B1163A">
        <w:tc>
          <w:tcPr>
            <w:tcW w:w="1728" w:type="dxa"/>
          </w:tcPr>
          <w:p w14:paraId="638AF1B4" w14:textId="77777777" w:rsidR="00AD35DA" w:rsidRDefault="00AD35DA" w:rsidP="00B1163A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所属地区</w:t>
            </w:r>
          </w:p>
        </w:tc>
        <w:tc>
          <w:tcPr>
            <w:tcW w:w="900" w:type="dxa"/>
          </w:tcPr>
          <w:p w14:paraId="646763F9" w14:textId="77777777" w:rsidR="00AD35DA" w:rsidRDefault="00AD35DA" w:rsidP="00B1163A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5894" w:type="dxa"/>
          </w:tcPr>
          <w:p w14:paraId="6D7342A3" w14:textId="77777777" w:rsidR="00AD35DA" w:rsidRDefault="00AD35DA" w:rsidP="00B1163A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显示企业所属地市、市县、区域，不可修改</w:t>
            </w:r>
          </w:p>
        </w:tc>
      </w:tr>
      <w:tr w:rsidR="00AD35DA" w14:paraId="76629FD2" w14:textId="77777777" w:rsidTr="00B1163A">
        <w:tc>
          <w:tcPr>
            <w:tcW w:w="1728" w:type="dxa"/>
          </w:tcPr>
          <w:p w14:paraId="48E8DEF7" w14:textId="77777777" w:rsidR="00AD35DA" w:rsidRDefault="00AD35DA" w:rsidP="00B1163A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组织机构代码</w:t>
            </w:r>
          </w:p>
        </w:tc>
        <w:tc>
          <w:tcPr>
            <w:tcW w:w="900" w:type="dxa"/>
          </w:tcPr>
          <w:p w14:paraId="28BE8C43" w14:textId="77777777" w:rsidR="00AD35DA" w:rsidRDefault="00AD35DA" w:rsidP="00B1163A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5894" w:type="dxa"/>
          </w:tcPr>
          <w:p w14:paraId="3117BAB6" w14:textId="77777777" w:rsidR="00AD35DA" w:rsidRPr="00293680" w:rsidRDefault="00AD35DA" w:rsidP="00B1163A">
            <w:pPr>
              <w:rPr>
                <w:rFonts w:ascii="宋体"/>
                <w:szCs w:val="21"/>
              </w:rPr>
            </w:pPr>
            <w:r w:rsidRPr="00293680">
              <w:rPr>
                <w:rFonts w:ascii="宋体" w:hAnsi="宋体" w:hint="eastAsia"/>
                <w:szCs w:val="21"/>
              </w:rPr>
              <w:t>只可输入字母、数字，不超过</w:t>
            </w:r>
            <w:r w:rsidRPr="00293680">
              <w:rPr>
                <w:rFonts w:ascii="宋体" w:hAnsi="宋体"/>
                <w:szCs w:val="21"/>
              </w:rPr>
              <w:t>9</w:t>
            </w:r>
            <w:r w:rsidRPr="00293680">
              <w:rPr>
                <w:rFonts w:ascii="宋体" w:hAnsi="宋体" w:hint="eastAsia"/>
                <w:szCs w:val="21"/>
              </w:rPr>
              <w:t>位（统一编码规范）</w:t>
            </w:r>
          </w:p>
        </w:tc>
      </w:tr>
      <w:tr w:rsidR="00AD35DA" w14:paraId="69959391" w14:textId="77777777" w:rsidTr="00B1163A">
        <w:tc>
          <w:tcPr>
            <w:tcW w:w="1728" w:type="dxa"/>
          </w:tcPr>
          <w:p w14:paraId="409A34F9" w14:textId="77777777" w:rsidR="00AD35DA" w:rsidRDefault="00AD35DA" w:rsidP="00B1163A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企业名称</w:t>
            </w:r>
          </w:p>
        </w:tc>
        <w:tc>
          <w:tcPr>
            <w:tcW w:w="900" w:type="dxa"/>
          </w:tcPr>
          <w:p w14:paraId="76EF0DB2" w14:textId="77777777" w:rsidR="00AD35DA" w:rsidRDefault="00AD35DA" w:rsidP="00B1163A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5894" w:type="dxa"/>
          </w:tcPr>
          <w:p w14:paraId="4BED4C51" w14:textId="77777777" w:rsidR="00AD35DA" w:rsidRDefault="00AD35DA" w:rsidP="00B1163A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中文、英文</w:t>
            </w:r>
          </w:p>
        </w:tc>
      </w:tr>
      <w:tr w:rsidR="00AD35DA" w14:paraId="36E0DB2C" w14:textId="77777777" w:rsidTr="00B1163A">
        <w:tc>
          <w:tcPr>
            <w:tcW w:w="1728" w:type="dxa"/>
          </w:tcPr>
          <w:p w14:paraId="2A4B2135" w14:textId="77777777" w:rsidR="00AD35DA" w:rsidRDefault="00AD35DA" w:rsidP="00B1163A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企业性质</w:t>
            </w:r>
          </w:p>
        </w:tc>
        <w:tc>
          <w:tcPr>
            <w:tcW w:w="900" w:type="dxa"/>
          </w:tcPr>
          <w:p w14:paraId="1F45A794" w14:textId="77777777" w:rsidR="00AD35DA" w:rsidRDefault="00AD35DA" w:rsidP="00B1163A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5894" w:type="dxa"/>
          </w:tcPr>
          <w:p w14:paraId="4E3A8A84" w14:textId="77777777" w:rsidR="00AD35DA" w:rsidRDefault="00AD35DA" w:rsidP="00B1163A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两级下拉选择</w:t>
            </w:r>
          </w:p>
        </w:tc>
      </w:tr>
      <w:tr w:rsidR="00AD35DA" w14:paraId="57842F6D" w14:textId="77777777" w:rsidTr="00B1163A">
        <w:tc>
          <w:tcPr>
            <w:tcW w:w="1728" w:type="dxa"/>
          </w:tcPr>
          <w:p w14:paraId="6B44EC11" w14:textId="77777777" w:rsidR="00AD35DA" w:rsidRDefault="00AD35DA" w:rsidP="00B1163A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所属行业</w:t>
            </w:r>
          </w:p>
        </w:tc>
        <w:tc>
          <w:tcPr>
            <w:tcW w:w="900" w:type="dxa"/>
          </w:tcPr>
          <w:p w14:paraId="4E213426" w14:textId="77777777" w:rsidR="00AD35DA" w:rsidRDefault="00AD35DA" w:rsidP="00B1163A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5894" w:type="dxa"/>
          </w:tcPr>
          <w:p w14:paraId="6ADA65E7" w14:textId="77777777" w:rsidR="00AD35DA" w:rsidRDefault="00AD35DA" w:rsidP="00B1163A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两级下拉选择</w:t>
            </w:r>
          </w:p>
        </w:tc>
      </w:tr>
      <w:tr w:rsidR="00AD35DA" w14:paraId="36CA82EC" w14:textId="77777777" w:rsidTr="00B1163A">
        <w:tc>
          <w:tcPr>
            <w:tcW w:w="1728" w:type="dxa"/>
          </w:tcPr>
          <w:p w14:paraId="051C40A4" w14:textId="77777777" w:rsidR="00AD35DA" w:rsidRDefault="00AD35DA" w:rsidP="00B1163A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主要经营业务</w:t>
            </w:r>
          </w:p>
        </w:tc>
        <w:tc>
          <w:tcPr>
            <w:tcW w:w="900" w:type="dxa"/>
          </w:tcPr>
          <w:p w14:paraId="27E89777" w14:textId="77777777" w:rsidR="00AD35DA" w:rsidRDefault="00AD35DA" w:rsidP="00B1163A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5894" w:type="dxa"/>
          </w:tcPr>
          <w:p w14:paraId="21077970" w14:textId="77777777" w:rsidR="00AD35DA" w:rsidRDefault="00AD35DA" w:rsidP="00B1163A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按实际情况填写企业主要经营的业务</w:t>
            </w:r>
          </w:p>
        </w:tc>
      </w:tr>
      <w:tr w:rsidR="00AD35DA" w14:paraId="1C49FA71" w14:textId="77777777" w:rsidTr="00B1163A">
        <w:tc>
          <w:tcPr>
            <w:tcW w:w="1728" w:type="dxa"/>
          </w:tcPr>
          <w:p w14:paraId="120D6B48" w14:textId="77777777" w:rsidR="00AD35DA" w:rsidRDefault="00AD35DA" w:rsidP="00B1163A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联系人</w:t>
            </w:r>
          </w:p>
        </w:tc>
        <w:tc>
          <w:tcPr>
            <w:tcW w:w="900" w:type="dxa"/>
          </w:tcPr>
          <w:p w14:paraId="27D970F0" w14:textId="77777777" w:rsidR="00AD35DA" w:rsidRDefault="00AD35DA" w:rsidP="00B1163A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5894" w:type="dxa"/>
          </w:tcPr>
          <w:p w14:paraId="5BCE817A" w14:textId="77777777" w:rsidR="00AD35DA" w:rsidRDefault="00AD35DA" w:rsidP="00B1163A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中文、英文</w:t>
            </w:r>
          </w:p>
        </w:tc>
      </w:tr>
      <w:tr w:rsidR="00AD35DA" w14:paraId="2E721DED" w14:textId="77777777" w:rsidTr="00B1163A">
        <w:tc>
          <w:tcPr>
            <w:tcW w:w="1728" w:type="dxa"/>
          </w:tcPr>
          <w:p w14:paraId="5D1981B6" w14:textId="77777777" w:rsidR="00AD35DA" w:rsidRDefault="00AD35DA" w:rsidP="00B1163A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联系地址</w:t>
            </w:r>
          </w:p>
        </w:tc>
        <w:tc>
          <w:tcPr>
            <w:tcW w:w="900" w:type="dxa"/>
          </w:tcPr>
          <w:p w14:paraId="369219F4" w14:textId="77777777" w:rsidR="00AD35DA" w:rsidRDefault="00AD35DA" w:rsidP="00B1163A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5894" w:type="dxa"/>
          </w:tcPr>
          <w:p w14:paraId="1DFA82A1" w14:textId="77777777" w:rsidR="00AD35DA" w:rsidRDefault="00AD35DA" w:rsidP="00B1163A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两级下拉选择</w:t>
            </w:r>
          </w:p>
        </w:tc>
      </w:tr>
      <w:tr w:rsidR="00AD35DA" w14:paraId="554907B0" w14:textId="77777777" w:rsidTr="00B1163A">
        <w:tc>
          <w:tcPr>
            <w:tcW w:w="1728" w:type="dxa"/>
          </w:tcPr>
          <w:p w14:paraId="6AF2D2DB" w14:textId="77777777" w:rsidR="00AD35DA" w:rsidRDefault="00AD35DA" w:rsidP="00B1163A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邮政编码</w:t>
            </w:r>
          </w:p>
        </w:tc>
        <w:tc>
          <w:tcPr>
            <w:tcW w:w="900" w:type="dxa"/>
          </w:tcPr>
          <w:p w14:paraId="008FF986" w14:textId="77777777" w:rsidR="00AD35DA" w:rsidRDefault="00AD35DA" w:rsidP="00B1163A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5894" w:type="dxa"/>
          </w:tcPr>
          <w:p w14:paraId="2E6434C4" w14:textId="77777777" w:rsidR="00AD35DA" w:rsidRDefault="00AD35DA" w:rsidP="00B1163A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只可填写</w:t>
            </w:r>
            <w:r>
              <w:rPr>
                <w:rFonts w:ascii="宋体" w:hAnsi="宋体"/>
                <w:szCs w:val="21"/>
              </w:rPr>
              <w:t>6</w:t>
            </w:r>
            <w:r>
              <w:rPr>
                <w:rFonts w:ascii="宋体" w:hAnsi="宋体" w:hint="eastAsia"/>
                <w:szCs w:val="21"/>
              </w:rPr>
              <w:t>位数字</w:t>
            </w:r>
          </w:p>
        </w:tc>
      </w:tr>
      <w:tr w:rsidR="00AD35DA" w14:paraId="6AE9F995" w14:textId="77777777" w:rsidTr="00B1163A">
        <w:tc>
          <w:tcPr>
            <w:tcW w:w="1728" w:type="dxa"/>
          </w:tcPr>
          <w:p w14:paraId="6DB8D106" w14:textId="77777777" w:rsidR="00AD35DA" w:rsidRDefault="00AD35DA" w:rsidP="00B1163A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联系电话</w:t>
            </w:r>
          </w:p>
        </w:tc>
        <w:tc>
          <w:tcPr>
            <w:tcW w:w="900" w:type="dxa"/>
          </w:tcPr>
          <w:p w14:paraId="6637D2DB" w14:textId="77777777" w:rsidR="00AD35DA" w:rsidRDefault="00AD35DA" w:rsidP="00B1163A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5894" w:type="dxa"/>
          </w:tcPr>
          <w:p w14:paraId="06A1092F" w14:textId="77777777" w:rsidR="00AD35DA" w:rsidRDefault="00AD35DA" w:rsidP="00B1163A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格式必须符合（区号）</w:t>
            </w:r>
            <w:r>
              <w:rPr>
                <w:rFonts w:ascii="宋体" w:hAnsi="宋体"/>
                <w:szCs w:val="21"/>
              </w:rPr>
              <w:t>+</w:t>
            </w:r>
            <w:r>
              <w:rPr>
                <w:rFonts w:ascii="宋体" w:hAnsi="宋体" w:hint="eastAsia"/>
                <w:szCs w:val="21"/>
              </w:rPr>
              <w:t>电话号码或者为手机号码</w:t>
            </w:r>
          </w:p>
        </w:tc>
      </w:tr>
      <w:tr w:rsidR="00AD35DA" w14:paraId="7DA5759F" w14:textId="77777777" w:rsidTr="00B1163A">
        <w:tc>
          <w:tcPr>
            <w:tcW w:w="1728" w:type="dxa"/>
          </w:tcPr>
          <w:p w14:paraId="2D18BB19" w14:textId="77777777" w:rsidR="00AD35DA" w:rsidRDefault="00AD35DA" w:rsidP="00B1163A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传真</w:t>
            </w:r>
          </w:p>
        </w:tc>
        <w:tc>
          <w:tcPr>
            <w:tcW w:w="900" w:type="dxa"/>
          </w:tcPr>
          <w:p w14:paraId="28CE6C33" w14:textId="77777777" w:rsidR="00AD35DA" w:rsidRDefault="00AD35DA" w:rsidP="00B1163A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5894" w:type="dxa"/>
          </w:tcPr>
          <w:p w14:paraId="1219AA43" w14:textId="77777777" w:rsidR="00AD35DA" w:rsidRDefault="00AD35DA" w:rsidP="00B1163A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格式必须符合（区号）</w:t>
            </w:r>
            <w:r>
              <w:rPr>
                <w:rFonts w:ascii="宋体" w:hAnsi="宋体"/>
                <w:szCs w:val="21"/>
              </w:rPr>
              <w:t>+</w:t>
            </w:r>
            <w:r>
              <w:rPr>
                <w:rFonts w:ascii="宋体" w:hAnsi="宋体" w:hint="eastAsia"/>
                <w:szCs w:val="21"/>
              </w:rPr>
              <w:t>电话</w:t>
            </w:r>
          </w:p>
        </w:tc>
      </w:tr>
      <w:tr w:rsidR="00AD35DA" w14:paraId="1C9928ED" w14:textId="77777777" w:rsidTr="00B1163A">
        <w:tc>
          <w:tcPr>
            <w:tcW w:w="1728" w:type="dxa"/>
          </w:tcPr>
          <w:p w14:paraId="4F9E582F" w14:textId="77777777" w:rsidR="00AD35DA" w:rsidRDefault="00AD35DA" w:rsidP="00B1163A">
            <w:pPr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EMAIL</w:t>
            </w:r>
          </w:p>
        </w:tc>
        <w:tc>
          <w:tcPr>
            <w:tcW w:w="900" w:type="dxa"/>
          </w:tcPr>
          <w:p w14:paraId="08A9F3FF" w14:textId="77777777" w:rsidR="00AD35DA" w:rsidRDefault="00AD35DA" w:rsidP="00B1163A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5894" w:type="dxa"/>
          </w:tcPr>
          <w:p w14:paraId="7B0226D8" w14:textId="77777777" w:rsidR="00AD35DA" w:rsidRDefault="00E528FF" w:rsidP="00B1163A">
            <w:pPr>
              <w:rPr>
                <w:rFonts w:ascii="宋体"/>
                <w:szCs w:val="21"/>
              </w:rPr>
            </w:pPr>
            <w:hyperlink r:id="rId8" w:history="1">
              <w:r w:rsidR="00AD35DA" w:rsidRPr="006936A5">
                <w:rPr>
                  <w:rStyle w:val="a8"/>
                  <w:rFonts w:ascii="宋体" w:hAnsi="宋体" w:hint="eastAsia"/>
                  <w:szCs w:val="21"/>
                </w:rPr>
                <w:t>格式必须符合</w:t>
              </w:r>
              <w:r w:rsidR="00AD35DA" w:rsidRPr="006936A5">
                <w:rPr>
                  <w:rStyle w:val="a8"/>
                  <w:rFonts w:ascii="宋体" w:hAnsi="宋体"/>
                  <w:szCs w:val="21"/>
                </w:rPr>
                <w:t>xxx@xxx.xxx</w:t>
              </w:r>
            </w:hyperlink>
          </w:p>
        </w:tc>
      </w:tr>
    </w:tbl>
    <w:p w14:paraId="3AC3DAB3" w14:textId="77777777" w:rsidR="00AD35DA" w:rsidRDefault="00AD35DA" w:rsidP="00AD35DA">
      <w:pPr>
        <w:pStyle w:val="3"/>
        <w:spacing w:line="360" w:lineRule="auto"/>
      </w:pPr>
      <w:bookmarkStart w:id="50" w:name="_Toc329877151"/>
      <w:bookmarkStart w:id="51" w:name="_Toc313901542"/>
      <w:bookmarkStart w:id="52" w:name="_Toc329762093"/>
      <w:bookmarkStart w:id="53" w:name="_Toc24294"/>
      <w:bookmarkStart w:id="54" w:name="_Toc16992"/>
      <w:bookmarkStart w:id="55" w:name="_Toc329781184"/>
      <w:bookmarkStart w:id="56" w:name="_Toc333568672"/>
      <w:r>
        <w:rPr>
          <w:rFonts w:hint="eastAsia"/>
        </w:rPr>
        <w:t>数据填报</w:t>
      </w:r>
      <w:bookmarkEnd w:id="50"/>
      <w:bookmarkEnd w:id="51"/>
      <w:bookmarkEnd w:id="52"/>
      <w:bookmarkEnd w:id="53"/>
      <w:bookmarkEnd w:id="54"/>
      <w:bookmarkEnd w:id="55"/>
      <w:bookmarkEnd w:id="56"/>
    </w:p>
    <w:p w14:paraId="06A9CD43" w14:textId="77777777" w:rsidR="00AD35DA" w:rsidRDefault="00AD35DA" w:rsidP="00AD35DA">
      <w:pPr>
        <w:spacing w:line="360" w:lineRule="auto"/>
        <w:rPr>
          <w:rFonts w:ascii="宋体"/>
          <w:b/>
          <w:sz w:val="24"/>
        </w:rPr>
      </w:pPr>
      <w:r>
        <w:rPr>
          <w:rFonts w:ascii="宋体" w:hAnsi="宋体" w:hint="eastAsia"/>
          <w:b/>
          <w:sz w:val="24"/>
        </w:rPr>
        <w:t>基本描述：</w:t>
      </w:r>
    </w:p>
    <w:p w14:paraId="3B343AB6" w14:textId="77777777" w:rsidR="00AD35DA" w:rsidRPr="00293680" w:rsidRDefault="00AD35DA" w:rsidP="00AD35DA">
      <w:pPr>
        <w:spacing w:line="360" w:lineRule="auto"/>
        <w:ind w:firstLine="420"/>
        <w:rPr>
          <w:rFonts w:ascii="宋体"/>
          <w:sz w:val="24"/>
        </w:rPr>
      </w:pPr>
      <w:r w:rsidRPr="00293680">
        <w:rPr>
          <w:rFonts w:ascii="宋体" w:hAnsi="宋体" w:hint="eastAsia"/>
          <w:sz w:val="24"/>
        </w:rPr>
        <w:t>企业用户填报当期采集数据。根据预先设定的模板在规定的时间范围内进行填报，填写完成后保存，确认无误后上报。</w:t>
      </w:r>
    </w:p>
    <w:p w14:paraId="5DBD3ADF" w14:textId="77777777" w:rsidR="00AD35DA" w:rsidRDefault="00AD35DA" w:rsidP="00AD35DA">
      <w:pPr>
        <w:spacing w:line="360" w:lineRule="auto"/>
        <w:rPr>
          <w:rFonts w:ascii="宋体" w:hAnsi="宋体"/>
          <w:b/>
          <w:sz w:val="24"/>
        </w:rPr>
      </w:pPr>
      <w:r w:rsidRPr="00842BAE">
        <w:rPr>
          <w:rFonts w:ascii="宋体" w:hAnsi="宋体" w:hint="eastAsia"/>
          <w:b/>
          <w:sz w:val="24"/>
        </w:rPr>
        <w:t>数据说明：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19"/>
        <w:gridCol w:w="689"/>
        <w:gridCol w:w="5288"/>
      </w:tblGrid>
      <w:tr w:rsidR="00AD35DA" w:rsidRPr="00FB7E7F" w14:paraId="0CC7C7B5" w14:textId="77777777" w:rsidTr="00B1163A">
        <w:tc>
          <w:tcPr>
            <w:tcW w:w="1398" w:type="pct"/>
            <w:shd w:val="clear" w:color="auto" w:fill="DDD9C3"/>
          </w:tcPr>
          <w:p w14:paraId="3F886649" w14:textId="77777777" w:rsidR="00AD35DA" w:rsidRPr="00FB7E7F" w:rsidRDefault="00AD35DA" w:rsidP="00B1163A">
            <w:pPr>
              <w:spacing w:line="360" w:lineRule="auto"/>
              <w:rPr>
                <w:sz w:val="24"/>
              </w:rPr>
            </w:pPr>
            <w:r w:rsidRPr="00FB7E7F">
              <w:rPr>
                <w:rFonts w:hint="eastAsia"/>
                <w:sz w:val="24"/>
              </w:rPr>
              <w:t>数据项</w:t>
            </w:r>
          </w:p>
        </w:tc>
        <w:tc>
          <w:tcPr>
            <w:tcW w:w="415" w:type="pct"/>
            <w:shd w:val="clear" w:color="auto" w:fill="DDD9C3"/>
          </w:tcPr>
          <w:p w14:paraId="6EC8E039" w14:textId="77777777" w:rsidR="00AD35DA" w:rsidRPr="00FB7E7F" w:rsidRDefault="00AD35DA" w:rsidP="00B1163A">
            <w:pPr>
              <w:spacing w:line="360" w:lineRule="auto"/>
              <w:rPr>
                <w:sz w:val="24"/>
              </w:rPr>
            </w:pPr>
            <w:r w:rsidRPr="00FB7E7F">
              <w:rPr>
                <w:rFonts w:hint="eastAsia"/>
                <w:sz w:val="24"/>
              </w:rPr>
              <w:t>必填</w:t>
            </w:r>
          </w:p>
        </w:tc>
        <w:tc>
          <w:tcPr>
            <w:tcW w:w="3187" w:type="pct"/>
            <w:shd w:val="clear" w:color="auto" w:fill="DDD9C3"/>
          </w:tcPr>
          <w:p w14:paraId="2B4EE584" w14:textId="77777777" w:rsidR="00AD35DA" w:rsidRPr="00FB7E7F" w:rsidRDefault="00AD35DA" w:rsidP="00B1163A">
            <w:pPr>
              <w:spacing w:line="360" w:lineRule="auto"/>
              <w:rPr>
                <w:sz w:val="24"/>
              </w:rPr>
            </w:pPr>
            <w:r w:rsidRPr="00FB7E7F">
              <w:rPr>
                <w:rFonts w:hint="eastAsia"/>
                <w:sz w:val="24"/>
              </w:rPr>
              <w:t>说明</w:t>
            </w:r>
          </w:p>
        </w:tc>
      </w:tr>
      <w:tr w:rsidR="00AD35DA" w:rsidRPr="00FB7E7F" w14:paraId="672A90D1" w14:textId="77777777" w:rsidTr="00B1163A">
        <w:tc>
          <w:tcPr>
            <w:tcW w:w="1398" w:type="pct"/>
            <w:shd w:val="clear" w:color="auto" w:fill="auto"/>
          </w:tcPr>
          <w:p w14:paraId="67451A8E" w14:textId="77777777" w:rsidR="00AD35DA" w:rsidRPr="00FB7E7F" w:rsidRDefault="00AD35DA" w:rsidP="00B1163A">
            <w:pPr>
              <w:spacing w:line="360" w:lineRule="auto"/>
              <w:rPr>
                <w:sz w:val="24"/>
              </w:rPr>
            </w:pPr>
            <w:r w:rsidRPr="00FB7E7F">
              <w:rPr>
                <w:rFonts w:hint="eastAsia"/>
                <w:sz w:val="24"/>
              </w:rPr>
              <w:t>建档期就业人数</w:t>
            </w:r>
          </w:p>
        </w:tc>
        <w:tc>
          <w:tcPr>
            <w:tcW w:w="415" w:type="pct"/>
            <w:shd w:val="clear" w:color="auto" w:fill="auto"/>
          </w:tcPr>
          <w:p w14:paraId="6118B571" w14:textId="77777777" w:rsidR="00AD35DA" w:rsidRPr="00FB7E7F" w:rsidRDefault="00AD35DA" w:rsidP="00B1163A">
            <w:pPr>
              <w:spacing w:line="360" w:lineRule="auto"/>
              <w:rPr>
                <w:sz w:val="24"/>
              </w:rPr>
            </w:pPr>
            <w:r w:rsidRPr="00FB7E7F">
              <w:rPr>
                <w:rFonts w:hint="eastAsia"/>
                <w:sz w:val="24"/>
              </w:rPr>
              <w:t>是</w:t>
            </w:r>
          </w:p>
        </w:tc>
        <w:tc>
          <w:tcPr>
            <w:tcW w:w="3187" w:type="pct"/>
            <w:shd w:val="clear" w:color="auto" w:fill="auto"/>
          </w:tcPr>
          <w:p w14:paraId="0BF5938F" w14:textId="77777777" w:rsidR="00AD35DA" w:rsidRPr="00FB7E7F" w:rsidRDefault="00AD35DA" w:rsidP="00B1163A">
            <w:pPr>
              <w:spacing w:line="360" w:lineRule="auto"/>
              <w:rPr>
                <w:sz w:val="24"/>
              </w:rPr>
            </w:pPr>
            <w:r w:rsidRPr="00FB7E7F">
              <w:rPr>
                <w:rFonts w:hint="eastAsia"/>
                <w:sz w:val="24"/>
              </w:rPr>
              <w:t>填写初次将档时监测点就业人数</w:t>
            </w:r>
          </w:p>
        </w:tc>
      </w:tr>
      <w:tr w:rsidR="00AD35DA" w:rsidRPr="00FB7E7F" w14:paraId="596FC403" w14:textId="77777777" w:rsidTr="00B1163A">
        <w:tc>
          <w:tcPr>
            <w:tcW w:w="1398" w:type="pct"/>
          </w:tcPr>
          <w:p w14:paraId="670280C8" w14:textId="77777777" w:rsidR="00AD35DA" w:rsidRPr="00FB7E7F" w:rsidRDefault="00AD35DA" w:rsidP="00B1163A">
            <w:pPr>
              <w:spacing w:line="360" w:lineRule="auto"/>
              <w:rPr>
                <w:sz w:val="24"/>
              </w:rPr>
            </w:pPr>
            <w:r w:rsidRPr="00FB7E7F">
              <w:rPr>
                <w:rFonts w:hint="eastAsia"/>
                <w:sz w:val="24"/>
              </w:rPr>
              <w:t>调查期就业人数</w:t>
            </w:r>
          </w:p>
        </w:tc>
        <w:tc>
          <w:tcPr>
            <w:tcW w:w="415" w:type="pct"/>
          </w:tcPr>
          <w:p w14:paraId="66137735" w14:textId="77777777" w:rsidR="00AD35DA" w:rsidRPr="00FB7E7F" w:rsidRDefault="00AD35DA" w:rsidP="00B1163A">
            <w:pPr>
              <w:spacing w:line="360" w:lineRule="auto"/>
              <w:rPr>
                <w:sz w:val="24"/>
              </w:rPr>
            </w:pPr>
            <w:r w:rsidRPr="00FB7E7F">
              <w:rPr>
                <w:rFonts w:hint="eastAsia"/>
                <w:sz w:val="24"/>
              </w:rPr>
              <w:t>是</w:t>
            </w:r>
          </w:p>
        </w:tc>
        <w:tc>
          <w:tcPr>
            <w:tcW w:w="3187" w:type="pct"/>
          </w:tcPr>
          <w:p w14:paraId="13D12471" w14:textId="77777777" w:rsidR="00AD35DA" w:rsidRPr="00FB7E7F" w:rsidRDefault="00AD35DA" w:rsidP="00B1163A">
            <w:pPr>
              <w:spacing w:line="360" w:lineRule="auto"/>
              <w:rPr>
                <w:sz w:val="24"/>
              </w:rPr>
            </w:pPr>
            <w:r w:rsidRPr="00FB7E7F">
              <w:rPr>
                <w:rFonts w:hint="eastAsia"/>
                <w:sz w:val="24"/>
              </w:rPr>
              <w:t>填写本次调查期当时的监测点就业人数</w:t>
            </w:r>
          </w:p>
        </w:tc>
      </w:tr>
      <w:tr w:rsidR="00AD35DA" w:rsidRPr="00FB7E7F" w14:paraId="7C701254" w14:textId="77777777" w:rsidTr="00B1163A">
        <w:tc>
          <w:tcPr>
            <w:tcW w:w="1398" w:type="pct"/>
          </w:tcPr>
          <w:p w14:paraId="2FBF9370" w14:textId="77777777" w:rsidR="00AD35DA" w:rsidRPr="00FB7E7F" w:rsidRDefault="00AD35DA" w:rsidP="00B1163A">
            <w:pPr>
              <w:spacing w:line="360" w:lineRule="auto"/>
              <w:rPr>
                <w:sz w:val="24"/>
              </w:rPr>
            </w:pPr>
            <w:r w:rsidRPr="00FB7E7F">
              <w:rPr>
                <w:rFonts w:hint="eastAsia"/>
                <w:sz w:val="24"/>
              </w:rPr>
              <w:t>其他原因</w:t>
            </w:r>
          </w:p>
        </w:tc>
        <w:tc>
          <w:tcPr>
            <w:tcW w:w="415" w:type="pct"/>
          </w:tcPr>
          <w:p w14:paraId="6387FC30" w14:textId="77777777" w:rsidR="00AD35DA" w:rsidRPr="00FB7E7F" w:rsidRDefault="00AD35DA" w:rsidP="00B1163A">
            <w:pPr>
              <w:spacing w:line="360" w:lineRule="auto"/>
              <w:rPr>
                <w:sz w:val="24"/>
              </w:rPr>
            </w:pPr>
            <w:r w:rsidRPr="00FB7E7F">
              <w:rPr>
                <w:rFonts w:hint="eastAsia"/>
                <w:sz w:val="24"/>
              </w:rPr>
              <w:t>是</w:t>
            </w:r>
          </w:p>
        </w:tc>
        <w:tc>
          <w:tcPr>
            <w:tcW w:w="3187" w:type="pct"/>
          </w:tcPr>
          <w:p w14:paraId="72E2A8BB" w14:textId="77777777" w:rsidR="00AD35DA" w:rsidRPr="00FB7E7F" w:rsidRDefault="00AD35DA" w:rsidP="00B1163A">
            <w:pPr>
              <w:spacing w:line="360" w:lineRule="auto"/>
              <w:rPr>
                <w:sz w:val="24"/>
              </w:rPr>
            </w:pPr>
          </w:p>
        </w:tc>
      </w:tr>
      <w:tr w:rsidR="00AD35DA" w:rsidRPr="00FB7E7F" w14:paraId="5024A4E6" w14:textId="77777777" w:rsidTr="00B1163A">
        <w:tc>
          <w:tcPr>
            <w:tcW w:w="1398" w:type="pct"/>
          </w:tcPr>
          <w:p w14:paraId="727C1F37" w14:textId="77777777" w:rsidR="00AD35DA" w:rsidRPr="00FB7E7F" w:rsidRDefault="00AD35DA" w:rsidP="00B1163A">
            <w:pPr>
              <w:spacing w:line="360" w:lineRule="auto"/>
              <w:rPr>
                <w:sz w:val="24"/>
              </w:rPr>
            </w:pPr>
            <w:r w:rsidRPr="00FB7E7F">
              <w:rPr>
                <w:rFonts w:hint="eastAsia"/>
                <w:sz w:val="24"/>
              </w:rPr>
              <w:t>就业人数减少类型</w:t>
            </w:r>
          </w:p>
        </w:tc>
        <w:tc>
          <w:tcPr>
            <w:tcW w:w="415" w:type="pct"/>
          </w:tcPr>
          <w:p w14:paraId="1EC6872E" w14:textId="77777777" w:rsidR="00AD35DA" w:rsidRPr="00FB7E7F" w:rsidRDefault="00AD35DA" w:rsidP="00B1163A">
            <w:pPr>
              <w:spacing w:line="360" w:lineRule="auto"/>
              <w:rPr>
                <w:sz w:val="24"/>
              </w:rPr>
            </w:pPr>
            <w:r w:rsidRPr="00FB7E7F">
              <w:rPr>
                <w:rFonts w:hint="eastAsia"/>
                <w:sz w:val="24"/>
              </w:rPr>
              <w:t>否</w:t>
            </w:r>
          </w:p>
        </w:tc>
        <w:tc>
          <w:tcPr>
            <w:tcW w:w="3187" w:type="pct"/>
          </w:tcPr>
          <w:p w14:paraId="413CAF7A" w14:textId="77777777" w:rsidR="00AD35DA" w:rsidRPr="00FB7E7F" w:rsidRDefault="00AD35DA" w:rsidP="00B1163A">
            <w:pPr>
              <w:spacing w:line="360" w:lineRule="auto"/>
              <w:rPr>
                <w:sz w:val="24"/>
              </w:rPr>
            </w:pPr>
          </w:p>
        </w:tc>
      </w:tr>
      <w:tr w:rsidR="00AD35DA" w:rsidRPr="00FB7E7F" w14:paraId="46792519" w14:textId="77777777" w:rsidTr="00B1163A">
        <w:tc>
          <w:tcPr>
            <w:tcW w:w="1398" w:type="pct"/>
          </w:tcPr>
          <w:p w14:paraId="28D6F3A2" w14:textId="77777777" w:rsidR="00AD35DA" w:rsidRPr="00FB7E7F" w:rsidRDefault="00AD35DA" w:rsidP="00B1163A">
            <w:pPr>
              <w:spacing w:line="360" w:lineRule="auto"/>
              <w:rPr>
                <w:sz w:val="24"/>
              </w:rPr>
            </w:pPr>
            <w:r w:rsidRPr="00FB7E7F">
              <w:rPr>
                <w:rFonts w:hint="eastAsia"/>
                <w:sz w:val="24"/>
              </w:rPr>
              <w:t>主要原因</w:t>
            </w:r>
          </w:p>
        </w:tc>
        <w:tc>
          <w:tcPr>
            <w:tcW w:w="415" w:type="pct"/>
          </w:tcPr>
          <w:p w14:paraId="594D4CCA" w14:textId="77777777" w:rsidR="00AD35DA" w:rsidRPr="00FB7E7F" w:rsidRDefault="00AD35DA" w:rsidP="00B1163A">
            <w:pPr>
              <w:spacing w:line="360" w:lineRule="auto"/>
              <w:rPr>
                <w:sz w:val="24"/>
              </w:rPr>
            </w:pPr>
            <w:r w:rsidRPr="00FB7E7F">
              <w:rPr>
                <w:rFonts w:hint="eastAsia"/>
                <w:sz w:val="24"/>
              </w:rPr>
              <w:t>否</w:t>
            </w:r>
          </w:p>
        </w:tc>
        <w:tc>
          <w:tcPr>
            <w:tcW w:w="3187" w:type="pct"/>
          </w:tcPr>
          <w:p w14:paraId="0587D168" w14:textId="77777777" w:rsidR="00AD35DA" w:rsidRPr="00FB7E7F" w:rsidRDefault="00AD35DA" w:rsidP="00B1163A">
            <w:pPr>
              <w:spacing w:line="360" w:lineRule="auto"/>
              <w:rPr>
                <w:sz w:val="24"/>
              </w:rPr>
            </w:pPr>
          </w:p>
        </w:tc>
      </w:tr>
      <w:tr w:rsidR="00AD35DA" w:rsidRPr="00FB7E7F" w14:paraId="197D8115" w14:textId="77777777" w:rsidTr="00B1163A">
        <w:tc>
          <w:tcPr>
            <w:tcW w:w="1398" w:type="pct"/>
          </w:tcPr>
          <w:p w14:paraId="30911144" w14:textId="77777777" w:rsidR="00AD35DA" w:rsidRPr="00FB7E7F" w:rsidRDefault="00AD35DA" w:rsidP="00B1163A">
            <w:pPr>
              <w:spacing w:line="360" w:lineRule="auto"/>
              <w:rPr>
                <w:sz w:val="24"/>
              </w:rPr>
            </w:pPr>
            <w:r w:rsidRPr="00FB7E7F">
              <w:rPr>
                <w:rFonts w:hint="eastAsia"/>
                <w:sz w:val="24"/>
              </w:rPr>
              <w:t>主要原因说明</w:t>
            </w:r>
          </w:p>
        </w:tc>
        <w:tc>
          <w:tcPr>
            <w:tcW w:w="415" w:type="pct"/>
          </w:tcPr>
          <w:p w14:paraId="485027BB" w14:textId="77777777" w:rsidR="00AD35DA" w:rsidRPr="00FB7E7F" w:rsidRDefault="00AD35DA" w:rsidP="00B1163A">
            <w:pPr>
              <w:spacing w:line="360" w:lineRule="auto"/>
              <w:rPr>
                <w:sz w:val="24"/>
              </w:rPr>
            </w:pPr>
            <w:r w:rsidRPr="00FB7E7F">
              <w:rPr>
                <w:rFonts w:hint="eastAsia"/>
                <w:sz w:val="24"/>
              </w:rPr>
              <w:t>否</w:t>
            </w:r>
          </w:p>
        </w:tc>
        <w:tc>
          <w:tcPr>
            <w:tcW w:w="3187" w:type="pct"/>
          </w:tcPr>
          <w:p w14:paraId="46111C75" w14:textId="77777777" w:rsidR="00AD35DA" w:rsidRPr="00FB7E7F" w:rsidRDefault="00AD35DA" w:rsidP="00B1163A">
            <w:pPr>
              <w:spacing w:line="360" w:lineRule="auto"/>
              <w:rPr>
                <w:sz w:val="24"/>
              </w:rPr>
            </w:pPr>
          </w:p>
        </w:tc>
      </w:tr>
      <w:tr w:rsidR="00AD35DA" w:rsidRPr="00FB7E7F" w14:paraId="15E6043B" w14:textId="77777777" w:rsidTr="00B1163A">
        <w:tc>
          <w:tcPr>
            <w:tcW w:w="1398" w:type="pct"/>
          </w:tcPr>
          <w:p w14:paraId="7ECDCE87" w14:textId="77777777" w:rsidR="00AD35DA" w:rsidRPr="00FB7E7F" w:rsidRDefault="00AD35DA" w:rsidP="00B1163A">
            <w:pPr>
              <w:spacing w:line="360" w:lineRule="auto"/>
              <w:rPr>
                <w:sz w:val="24"/>
              </w:rPr>
            </w:pPr>
            <w:r w:rsidRPr="00FB7E7F">
              <w:rPr>
                <w:rFonts w:hint="eastAsia"/>
                <w:sz w:val="24"/>
              </w:rPr>
              <w:t>次要原因</w:t>
            </w:r>
          </w:p>
        </w:tc>
        <w:tc>
          <w:tcPr>
            <w:tcW w:w="415" w:type="pct"/>
          </w:tcPr>
          <w:p w14:paraId="38791152" w14:textId="77777777" w:rsidR="00AD35DA" w:rsidRPr="00FB7E7F" w:rsidRDefault="00AD35DA" w:rsidP="00B1163A">
            <w:pPr>
              <w:spacing w:line="360" w:lineRule="auto"/>
              <w:rPr>
                <w:sz w:val="24"/>
              </w:rPr>
            </w:pPr>
            <w:r w:rsidRPr="00FB7E7F">
              <w:rPr>
                <w:rFonts w:hint="eastAsia"/>
                <w:sz w:val="24"/>
              </w:rPr>
              <w:t>否</w:t>
            </w:r>
          </w:p>
        </w:tc>
        <w:tc>
          <w:tcPr>
            <w:tcW w:w="3187" w:type="pct"/>
          </w:tcPr>
          <w:p w14:paraId="179A4F6F" w14:textId="77777777" w:rsidR="00AD35DA" w:rsidRPr="00FB7E7F" w:rsidRDefault="00AD35DA" w:rsidP="00B1163A">
            <w:pPr>
              <w:spacing w:line="360" w:lineRule="auto"/>
              <w:rPr>
                <w:sz w:val="24"/>
              </w:rPr>
            </w:pPr>
          </w:p>
        </w:tc>
      </w:tr>
      <w:tr w:rsidR="00AD35DA" w:rsidRPr="00FB7E7F" w14:paraId="3278A78E" w14:textId="77777777" w:rsidTr="00B1163A">
        <w:tc>
          <w:tcPr>
            <w:tcW w:w="1398" w:type="pct"/>
          </w:tcPr>
          <w:p w14:paraId="343D1A09" w14:textId="77777777" w:rsidR="00AD35DA" w:rsidRPr="00FB7E7F" w:rsidRDefault="00AD35DA" w:rsidP="00B1163A">
            <w:pPr>
              <w:spacing w:line="360" w:lineRule="auto"/>
              <w:rPr>
                <w:sz w:val="24"/>
              </w:rPr>
            </w:pPr>
            <w:r w:rsidRPr="00FB7E7F">
              <w:rPr>
                <w:rFonts w:hint="eastAsia"/>
                <w:sz w:val="24"/>
              </w:rPr>
              <w:t>次要原因说明</w:t>
            </w:r>
          </w:p>
        </w:tc>
        <w:tc>
          <w:tcPr>
            <w:tcW w:w="415" w:type="pct"/>
          </w:tcPr>
          <w:p w14:paraId="271C9381" w14:textId="77777777" w:rsidR="00AD35DA" w:rsidRPr="00FB7E7F" w:rsidRDefault="00AD35DA" w:rsidP="00B1163A">
            <w:pPr>
              <w:spacing w:line="360" w:lineRule="auto"/>
              <w:rPr>
                <w:sz w:val="24"/>
              </w:rPr>
            </w:pPr>
            <w:r w:rsidRPr="00FB7E7F">
              <w:rPr>
                <w:rFonts w:hint="eastAsia"/>
                <w:sz w:val="24"/>
              </w:rPr>
              <w:t>否</w:t>
            </w:r>
          </w:p>
        </w:tc>
        <w:tc>
          <w:tcPr>
            <w:tcW w:w="3187" w:type="pct"/>
          </w:tcPr>
          <w:p w14:paraId="0E53733D" w14:textId="77777777" w:rsidR="00AD35DA" w:rsidRPr="00FB7E7F" w:rsidRDefault="00AD35DA" w:rsidP="00B1163A">
            <w:pPr>
              <w:spacing w:line="360" w:lineRule="auto"/>
              <w:rPr>
                <w:sz w:val="24"/>
              </w:rPr>
            </w:pPr>
          </w:p>
        </w:tc>
      </w:tr>
      <w:tr w:rsidR="00AD35DA" w:rsidRPr="00FB7E7F" w14:paraId="5F4583AE" w14:textId="77777777" w:rsidTr="00B1163A">
        <w:tc>
          <w:tcPr>
            <w:tcW w:w="1398" w:type="pct"/>
          </w:tcPr>
          <w:p w14:paraId="59C0B57F" w14:textId="77777777" w:rsidR="00AD35DA" w:rsidRPr="00FB7E7F" w:rsidRDefault="00AD35DA" w:rsidP="00B1163A">
            <w:pPr>
              <w:spacing w:line="360" w:lineRule="auto"/>
              <w:rPr>
                <w:sz w:val="24"/>
              </w:rPr>
            </w:pPr>
            <w:r w:rsidRPr="00FB7E7F">
              <w:rPr>
                <w:rFonts w:hint="eastAsia"/>
                <w:sz w:val="24"/>
              </w:rPr>
              <w:t>第三原因</w:t>
            </w:r>
          </w:p>
        </w:tc>
        <w:tc>
          <w:tcPr>
            <w:tcW w:w="415" w:type="pct"/>
          </w:tcPr>
          <w:p w14:paraId="50FFAAD8" w14:textId="77777777" w:rsidR="00AD35DA" w:rsidRPr="00FB7E7F" w:rsidRDefault="00AD35DA" w:rsidP="00B1163A">
            <w:pPr>
              <w:spacing w:line="360" w:lineRule="auto"/>
              <w:rPr>
                <w:sz w:val="24"/>
              </w:rPr>
            </w:pPr>
            <w:r w:rsidRPr="00FB7E7F">
              <w:rPr>
                <w:rFonts w:hint="eastAsia"/>
                <w:sz w:val="24"/>
              </w:rPr>
              <w:t>否</w:t>
            </w:r>
          </w:p>
        </w:tc>
        <w:tc>
          <w:tcPr>
            <w:tcW w:w="3187" w:type="pct"/>
          </w:tcPr>
          <w:p w14:paraId="7B49F4E9" w14:textId="77777777" w:rsidR="00AD35DA" w:rsidRPr="00FB7E7F" w:rsidRDefault="00AD35DA" w:rsidP="00B1163A">
            <w:pPr>
              <w:spacing w:line="360" w:lineRule="auto"/>
              <w:rPr>
                <w:sz w:val="24"/>
              </w:rPr>
            </w:pPr>
          </w:p>
        </w:tc>
      </w:tr>
      <w:tr w:rsidR="00AD35DA" w:rsidRPr="00FB7E7F" w14:paraId="2F328349" w14:textId="77777777" w:rsidTr="00B1163A">
        <w:tc>
          <w:tcPr>
            <w:tcW w:w="1398" w:type="pct"/>
          </w:tcPr>
          <w:p w14:paraId="08D99FED" w14:textId="77777777" w:rsidR="00AD35DA" w:rsidRPr="00FB7E7F" w:rsidRDefault="00AD35DA" w:rsidP="00B1163A">
            <w:pPr>
              <w:spacing w:line="360" w:lineRule="auto"/>
              <w:rPr>
                <w:sz w:val="24"/>
              </w:rPr>
            </w:pPr>
            <w:r w:rsidRPr="00FB7E7F">
              <w:rPr>
                <w:rFonts w:hint="eastAsia"/>
                <w:sz w:val="24"/>
              </w:rPr>
              <w:t>第三原因说明</w:t>
            </w:r>
          </w:p>
        </w:tc>
        <w:tc>
          <w:tcPr>
            <w:tcW w:w="415" w:type="pct"/>
          </w:tcPr>
          <w:p w14:paraId="1FD9084A" w14:textId="77777777" w:rsidR="00AD35DA" w:rsidRPr="00FB7E7F" w:rsidRDefault="00AD35DA" w:rsidP="00B1163A">
            <w:pPr>
              <w:spacing w:line="360" w:lineRule="auto"/>
              <w:rPr>
                <w:sz w:val="24"/>
              </w:rPr>
            </w:pPr>
            <w:r w:rsidRPr="00FB7E7F">
              <w:rPr>
                <w:rFonts w:hint="eastAsia"/>
                <w:sz w:val="24"/>
              </w:rPr>
              <w:t>否</w:t>
            </w:r>
          </w:p>
        </w:tc>
        <w:tc>
          <w:tcPr>
            <w:tcW w:w="3187" w:type="pct"/>
          </w:tcPr>
          <w:p w14:paraId="641FB368" w14:textId="77777777" w:rsidR="00AD35DA" w:rsidRPr="00FB7E7F" w:rsidRDefault="00AD35DA" w:rsidP="00B1163A">
            <w:pPr>
              <w:spacing w:line="360" w:lineRule="auto"/>
              <w:rPr>
                <w:sz w:val="24"/>
              </w:rPr>
            </w:pPr>
          </w:p>
        </w:tc>
      </w:tr>
    </w:tbl>
    <w:p w14:paraId="3FE34D94" w14:textId="77777777" w:rsidR="00AD35DA" w:rsidRPr="00FB7E7F" w:rsidRDefault="00AD35DA" w:rsidP="00AD35DA">
      <w:pPr>
        <w:spacing w:line="360" w:lineRule="auto"/>
        <w:ind w:firstLineChars="200" w:firstLine="480"/>
        <w:rPr>
          <w:sz w:val="24"/>
        </w:rPr>
      </w:pPr>
      <w:r w:rsidRPr="00FB7E7F">
        <w:rPr>
          <w:rFonts w:hint="eastAsia"/>
          <w:sz w:val="24"/>
        </w:rPr>
        <w:t>如果调查期数据小于建档期数据，就业人数减少类型和就业人数减少主要原因及说明必填。</w:t>
      </w:r>
    </w:p>
    <w:p w14:paraId="0E23FA3D" w14:textId="77777777" w:rsidR="00AD35DA" w:rsidRPr="00FB7E7F" w:rsidRDefault="00AD35DA" w:rsidP="00AD35DA">
      <w:pPr>
        <w:spacing w:line="360" w:lineRule="auto"/>
        <w:ind w:firstLine="420"/>
        <w:rPr>
          <w:sz w:val="24"/>
        </w:rPr>
      </w:pPr>
      <w:r w:rsidRPr="00FB7E7F">
        <w:rPr>
          <w:rFonts w:hint="eastAsia"/>
          <w:sz w:val="24"/>
        </w:rPr>
        <w:lastRenderedPageBreak/>
        <w:t>就业人数减少类型包括：关闭破产、停业整顿、经济性裁员、业务转移、自然减员、正常解除或终止劳动合同、国际因素变化影响、自然灾害、重大事件影响、其他。</w:t>
      </w:r>
    </w:p>
    <w:p w14:paraId="1543B6FA" w14:textId="77777777" w:rsidR="00AD35DA" w:rsidRPr="00FB7E7F" w:rsidRDefault="00AD35DA" w:rsidP="00AD35DA">
      <w:pPr>
        <w:spacing w:line="360" w:lineRule="auto"/>
        <w:ind w:firstLine="420"/>
        <w:rPr>
          <w:sz w:val="24"/>
        </w:rPr>
      </w:pPr>
      <w:r w:rsidRPr="00FB7E7F">
        <w:rPr>
          <w:rFonts w:hint="eastAsia"/>
          <w:sz w:val="24"/>
        </w:rPr>
        <w:t>就业人数减少原因包括：产业结构调整，重大技术改革，节能减排、淘汰落后产能，订单不足，原材料涨价，工资、社保等用工成本上升，自然减员，经营资金困难，税收政策变化（包括税负增加或出口退税减少等），季节性用工，其他，自行离职，工作调动、企业内部调剂，劳动关系转移、劳务派遣。</w:t>
      </w:r>
    </w:p>
    <w:p w14:paraId="61CF4CDD" w14:textId="77777777" w:rsidR="00AD35DA" w:rsidRDefault="00AD35DA" w:rsidP="00AD35DA">
      <w:pPr>
        <w:pStyle w:val="3"/>
        <w:spacing w:line="360" w:lineRule="auto"/>
      </w:pPr>
      <w:bookmarkStart w:id="57" w:name="_Toc329762094"/>
      <w:bookmarkStart w:id="58" w:name="_Toc329781185"/>
      <w:bookmarkStart w:id="59" w:name="_Toc23356"/>
      <w:bookmarkStart w:id="60" w:name="_Toc17357"/>
      <w:bookmarkStart w:id="61" w:name="_Toc329877152"/>
      <w:bookmarkStart w:id="62" w:name="_Toc333568673"/>
      <w:r>
        <w:rPr>
          <w:rFonts w:hint="eastAsia"/>
        </w:rPr>
        <w:t>数据查询</w:t>
      </w:r>
      <w:bookmarkEnd w:id="57"/>
      <w:bookmarkEnd w:id="58"/>
      <w:bookmarkEnd w:id="59"/>
      <w:bookmarkEnd w:id="60"/>
      <w:bookmarkEnd w:id="61"/>
      <w:bookmarkEnd w:id="62"/>
    </w:p>
    <w:p w14:paraId="68C4B564" w14:textId="77777777" w:rsidR="00AD35DA" w:rsidRDefault="00AD35DA" w:rsidP="00AD35DA">
      <w:pPr>
        <w:spacing w:line="360" w:lineRule="auto"/>
        <w:rPr>
          <w:rFonts w:ascii="宋体"/>
          <w:b/>
          <w:sz w:val="24"/>
        </w:rPr>
      </w:pPr>
      <w:r>
        <w:rPr>
          <w:rFonts w:ascii="宋体" w:hAnsi="宋体" w:hint="eastAsia"/>
          <w:b/>
          <w:sz w:val="24"/>
        </w:rPr>
        <w:t>基本描述：</w:t>
      </w:r>
    </w:p>
    <w:p w14:paraId="5D6FA7E0" w14:textId="77777777" w:rsidR="00AD35DA" w:rsidRPr="00293680" w:rsidRDefault="00AD35DA" w:rsidP="00AD35DA">
      <w:pPr>
        <w:spacing w:line="360" w:lineRule="auto"/>
        <w:rPr>
          <w:rFonts w:ascii="宋体"/>
          <w:sz w:val="24"/>
        </w:rPr>
      </w:pPr>
      <w:r w:rsidRPr="00DA2D49">
        <w:rPr>
          <w:rFonts w:ascii="宋体" w:hAnsi="宋体"/>
          <w:color w:val="FF0000"/>
          <w:sz w:val="24"/>
        </w:rPr>
        <w:t xml:space="preserve">    </w:t>
      </w:r>
      <w:r w:rsidRPr="00293680">
        <w:rPr>
          <w:rFonts w:ascii="宋体" w:hAnsi="宋体" w:hint="eastAsia"/>
          <w:sz w:val="24"/>
        </w:rPr>
        <w:t>查询以往调查期企业数据的状态。用户只能查询自己企业数据。基于一定的用户指定的条件进行查询，查询结果只可以浏览不可以导出。</w:t>
      </w:r>
    </w:p>
    <w:p w14:paraId="1F882175" w14:textId="77777777" w:rsidR="00AD35DA" w:rsidRDefault="00AD35DA" w:rsidP="00AD35DA">
      <w:pPr>
        <w:spacing w:line="360" w:lineRule="auto"/>
        <w:rPr>
          <w:rFonts w:ascii="宋体"/>
          <w:b/>
          <w:sz w:val="24"/>
        </w:rPr>
      </w:pPr>
      <w:r>
        <w:rPr>
          <w:rFonts w:ascii="宋体" w:hAnsi="宋体" w:hint="eastAsia"/>
          <w:b/>
          <w:sz w:val="24"/>
        </w:rPr>
        <w:t>相关功能：</w:t>
      </w:r>
    </w:p>
    <w:p w14:paraId="44783A41" w14:textId="77777777" w:rsidR="00AD35DA" w:rsidRDefault="00AD35DA" w:rsidP="00AD35DA">
      <w:pPr>
        <w:spacing w:line="360" w:lineRule="auto"/>
        <w:ind w:firstLine="465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查看以往调查期企业数据的状态</w:t>
      </w:r>
    </w:p>
    <w:p w14:paraId="535FA4A8" w14:textId="77777777" w:rsidR="00AD35DA" w:rsidRDefault="00AD35DA" w:rsidP="00AD35DA">
      <w:pPr>
        <w:pStyle w:val="2"/>
        <w:spacing w:line="360" w:lineRule="auto"/>
        <w:rPr>
          <w:rFonts w:ascii="宋体"/>
        </w:rPr>
      </w:pPr>
      <w:bookmarkStart w:id="63" w:name="_Toc250989531"/>
      <w:bookmarkStart w:id="64" w:name="_Toc329762103"/>
      <w:bookmarkStart w:id="65" w:name="_Toc329781195"/>
      <w:bookmarkStart w:id="66" w:name="_Toc329877164"/>
      <w:bookmarkStart w:id="67" w:name="_Toc23595"/>
      <w:bookmarkStart w:id="68" w:name="_Toc19931"/>
      <w:bookmarkStart w:id="69" w:name="_Toc333568685"/>
      <w:r>
        <w:rPr>
          <w:rFonts w:ascii="宋体" w:hAnsi="宋体" w:hint="eastAsia"/>
        </w:rPr>
        <w:t>省</w:t>
      </w:r>
      <w:bookmarkEnd w:id="63"/>
      <w:bookmarkEnd w:id="64"/>
      <w:bookmarkEnd w:id="65"/>
      <w:bookmarkEnd w:id="66"/>
      <w:bookmarkEnd w:id="67"/>
      <w:bookmarkEnd w:id="68"/>
      <w:bookmarkEnd w:id="69"/>
    </w:p>
    <w:p w14:paraId="173CA118" w14:textId="77777777" w:rsidR="00AD35DA" w:rsidRDefault="00AD35DA" w:rsidP="00AD35DA">
      <w:pPr>
        <w:pStyle w:val="3"/>
        <w:spacing w:line="360" w:lineRule="auto"/>
        <w:rPr>
          <w:rFonts w:ascii="宋体"/>
        </w:rPr>
      </w:pPr>
      <w:bookmarkStart w:id="70" w:name="_Toc250989532"/>
      <w:bookmarkStart w:id="71" w:name="_Toc329762104"/>
      <w:bookmarkStart w:id="72" w:name="_Toc329781196"/>
      <w:bookmarkStart w:id="73" w:name="_Toc329877165"/>
      <w:bookmarkStart w:id="74" w:name="_Toc29051"/>
      <w:bookmarkStart w:id="75" w:name="_Toc10284"/>
      <w:bookmarkStart w:id="76" w:name="_Toc333568686"/>
      <w:r>
        <w:rPr>
          <w:rFonts w:ascii="宋体" w:hAnsi="宋体" w:hint="eastAsia"/>
        </w:rPr>
        <w:t>企业备案</w:t>
      </w:r>
      <w:bookmarkEnd w:id="70"/>
      <w:bookmarkEnd w:id="71"/>
      <w:bookmarkEnd w:id="72"/>
      <w:bookmarkEnd w:id="73"/>
      <w:bookmarkEnd w:id="74"/>
      <w:bookmarkEnd w:id="75"/>
      <w:bookmarkEnd w:id="76"/>
    </w:p>
    <w:p w14:paraId="0BFCC3F4" w14:textId="77777777" w:rsidR="00AD35DA" w:rsidRDefault="00AD35DA" w:rsidP="00AD35DA">
      <w:pPr>
        <w:spacing w:line="360" w:lineRule="auto"/>
        <w:rPr>
          <w:rFonts w:ascii="宋体"/>
          <w:b/>
          <w:sz w:val="24"/>
        </w:rPr>
      </w:pPr>
      <w:r>
        <w:rPr>
          <w:rFonts w:ascii="宋体" w:hAnsi="宋体" w:hint="eastAsia"/>
          <w:b/>
          <w:sz w:val="24"/>
        </w:rPr>
        <w:t>基本描述：</w:t>
      </w:r>
    </w:p>
    <w:p w14:paraId="7AF61DE3" w14:textId="77777777" w:rsidR="00AD35DA" w:rsidRPr="006B4A22" w:rsidRDefault="00AD35DA" w:rsidP="00AD35DA">
      <w:pPr>
        <w:spacing w:line="360" w:lineRule="auto"/>
        <w:rPr>
          <w:rFonts w:ascii="宋体"/>
          <w:color w:val="FF0000"/>
          <w:sz w:val="24"/>
        </w:rPr>
      </w:pPr>
      <w:r w:rsidRPr="006B4A22">
        <w:rPr>
          <w:rFonts w:ascii="宋体" w:hAnsi="宋体"/>
          <w:color w:val="FF0000"/>
          <w:sz w:val="24"/>
        </w:rPr>
        <w:t xml:space="preserve">   </w:t>
      </w:r>
      <w:r w:rsidRPr="00B05C5C">
        <w:rPr>
          <w:rFonts w:ascii="宋体" w:hAnsi="宋体"/>
          <w:sz w:val="24"/>
        </w:rPr>
        <w:t xml:space="preserve"> </w:t>
      </w:r>
      <w:r w:rsidRPr="00B05C5C">
        <w:rPr>
          <w:rFonts w:ascii="宋体" w:hAnsi="宋体" w:hint="eastAsia"/>
          <w:sz w:val="24"/>
        </w:rPr>
        <w:t>查看所有已备案企业的详细信息，</w:t>
      </w:r>
      <w:r w:rsidRPr="00293680">
        <w:rPr>
          <w:rFonts w:ascii="宋体" w:hAnsi="宋体" w:hint="eastAsia"/>
          <w:sz w:val="24"/>
        </w:rPr>
        <w:t>但不可以修改。</w:t>
      </w:r>
    </w:p>
    <w:p w14:paraId="4EE57AC9" w14:textId="77777777" w:rsidR="00AD35DA" w:rsidRDefault="00AD35DA" w:rsidP="00AD35DA">
      <w:pPr>
        <w:spacing w:line="360" w:lineRule="auto"/>
        <w:rPr>
          <w:rFonts w:ascii="宋体"/>
          <w:b/>
          <w:sz w:val="24"/>
        </w:rPr>
      </w:pPr>
      <w:r>
        <w:rPr>
          <w:rFonts w:ascii="宋体" w:hAnsi="宋体" w:hint="eastAsia"/>
          <w:b/>
          <w:sz w:val="24"/>
        </w:rPr>
        <w:t>相关功能：</w:t>
      </w:r>
    </w:p>
    <w:p w14:paraId="54A44B75" w14:textId="77777777" w:rsidR="00AD35DA" w:rsidRDefault="00AD35DA" w:rsidP="00AD35DA">
      <w:pPr>
        <w:numPr>
          <w:ilvl w:val="0"/>
          <w:numId w:val="3"/>
        </w:numPr>
        <w:spacing w:line="360" w:lineRule="auto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列表：显示所有已备案的企业。</w:t>
      </w:r>
    </w:p>
    <w:p w14:paraId="3DEFAA8F" w14:textId="77777777" w:rsidR="00AD35DA" w:rsidRDefault="00AD35DA" w:rsidP="00AD35DA">
      <w:pPr>
        <w:numPr>
          <w:ilvl w:val="0"/>
          <w:numId w:val="3"/>
        </w:numPr>
        <w:spacing w:line="360" w:lineRule="auto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查询：根据调查期和地区的查询条件进行检索。</w:t>
      </w:r>
    </w:p>
    <w:p w14:paraId="2E6F0EBC" w14:textId="77777777" w:rsidR="00AD35DA" w:rsidRDefault="00AD35DA" w:rsidP="00AD35DA">
      <w:pPr>
        <w:numPr>
          <w:ilvl w:val="0"/>
          <w:numId w:val="3"/>
        </w:numPr>
        <w:spacing w:line="360" w:lineRule="auto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查看：查看企业的详细信息。</w:t>
      </w:r>
    </w:p>
    <w:p w14:paraId="75951384" w14:textId="77777777" w:rsidR="00AD35DA" w:rsidRDefault="00AD35DA" w:rsidP="00AD35DA">
      <w:pPr>
        <w:numPr>
          <w:ilvl w:val="0"/>
          <w:numId w:val="3"/>
        </w:numPr>
        <w:spacing w:line="360" w:lineRule="auto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导出</w:t>
      </w:r>
      <w:r>
        <w:rPr>
          <w:rFonts w:ascii="宋体" w:hAnsi="宋体"/>
          <w:sz w:val="24"/>
        </w:rPr>
        <w:t>EXCEL</w:t>
      </w:r>
      <w:r>
        <w:rPr>
          <w:rFonts w:ascii="宋体" w:hAnsi="宋体" w:hint="eastAsia"/>
          <w:sz w:val="24"/>
        </w:rPr>
        <w:t>：将当前的列表导出为</w:t>
      </w:r>
      <w:r>
        <w:rPr>
          <w:rFonts w:ascii="宋体" w:hAnsi="宋体"/>
          <w:sz w:val="24"/>
        </w:rPr>
        <w:t>EXCEL</w:t>
      </w:r>
      <w:r>
        <w:rPr>
          <w:rFonts w:ascii="宋体" w:hAnsi="宋体" w:hint="eastAsia"/>
          <w:sz w:val="24"/>
        </w:rPr>
        <w:t>文件并保存在本地磁盘。</w:t>
      </w:r>
    </w:p>
    <w:p w14:paraId="731AAB42" w14:textId="77777777" w:rsidR="00AD35DA" w:rsidRDefault="00AD35DA" w:rsidP="00AD35DA">
      <w:pPr>
        <w:pStyle w:val="3"/>
        <w:spacing w:line="360" w:lineRule="auto"/>
        <w:rPr>
          <w:rFonts w:ascii="宋体"/>
        </w:rPr>
      </w:pPr>
      <w:bookmarkStart w:id="77" w:name="_Toc250989534"/>
      <w:bookmarkStart w:id="78" w:name="_Toc329762105"/>
      <w:bookmarkStart w:id="79" w:name="_Toc329781197"/>
      <w:bookmarkStart w:id="80" w:name="_Toc329877166"/>
      <w:bookmarkStart w:id="81" w:name="_Toc2290"/>
      <w:bookmarkStart w:id="82" w:name="_Toc6780"/>
      <w:bookmarkStart w:id="83" w:name="_Toc333568687"/>
      <w:r>
        <w:rPr>
          <w:rFonts w:ascii="宋体" w:hAnsi="宋体" w:hint="eastAsia"/>
        </w:rPr>
        <w:t>报表管理</w:t>
      </w:r>
      <w:bookmarkEnd w:id="77"/>
      <w:bookmarkEnd w:id="78"/>
      <w:bookmarkEnd w:id="79"/>
      <w:bookmarkEnd w:id="80"/>
      <w:bookmarkEnd w:id="81"/>
      <w:bookmarkEnd w:id="82"/>
      <w:bookmarkEnd w:id="83"/>
    </w:p>
    <w:p w14:paraId="6128EA00" w14:textId="77777777" w:rsidR="00AD35DA" w:rsidRDefault="00AD35DA" w:rsidP="00AD35DA">
      <w:pPr>
        <w:spacing w:line="360" w:lineRule="auto"/>
        <w:rPr>
          <w:rFonts w:ascii="宋体"/>
          <w:b/>
          <w:sz w:val="24"/>
        </w:rPr>
      </w:pPr>
      <w:r>
        <w:rPr>
          <w:rFonts w:ascii="宋体" w:hAnsi="宋体" w:hint="eastAsia"/>
          <w:b/>
          <w:sz w:val="24"/>
        </w:rPr>
        <w:t>基本描述：</w:t>
      </w:r>
    </w:p>
    <w:p w14:paraId="79A5F8E8" w14:textId="77777777" w:rsidR="00AD35DA" w:rsidRDefault="00AD35DA" w:rsidP="00AD35DA">
      <w:pPr>
        <w:spacing w:line="360" w:lineRule="auto"/>
        <w:rPr>
          <w:rFonts w:ascii="宋体"/>
          <w:sz w:val="24"/>
        </w:rPr>
      </w:pPr>
      <w:r>
        <w:rPr>
          <w:rFonts w:ascii="宋体" w:hAnsi="宋体"/>
          <w:sz w:val="24"/>
        </w:rPr>
        <w:t xml:space="preserve">    </w:t>
      </w:r>
      <w:r>
        <w:rPr>
          <w:rFonts w:ascii="宋体" w:hAnsi="宋体" w:hint="eastAsia"/>
          <w:sz w:val="24"/>
        </w:rPr>
        <w:t>审核企业上报的数据并汇总上报到部级单位</w:t>
      </w:r>
    </w:p>
    <w:p w14:paraId="6F4AE699" w14:textId="77777777" w:rsidR="00AD35DA" w:rsidRDefault="00AD35DA" w:rsidP="00AD35DA">
      <w:pPr>
        <w:spacing w:line="360" w:lineRule="auto"/>
        <w:rPr>
          <w:rFonts w:ascii="宋体"/>
          <w:b/>
          <w:sz w:val="24"/>
        </w:rPr>
      </w:pPr>
      <w:r>
        <w:rPr>
          <w:rFonts w:ascii="宋体" w:hAnsi="宋体" w:hint="eastAsia"/>
          <w:b/>
          <w:sz w:val="24"/>
        </w:rPr>
        <w:t>相关功能：</w:t>
      </w:r>
    </w:p>
    <w:p w14:paraId="277D6169" w14:textId="77777777" w:rsidR="00AD35DA" w:rsidRDefault="00AD35DA" w:rsidP="00AD35DA">
      <w:pPr>
        <w:numPr>
          <w:ilvl w:val="0"/>
          <w:numId w:val="4"/>
        </w:numPr>
        <w:spacing w:line="360" w:lineRule="auto"/>
        <w:rPr>
          <w:rFonts w:ascii="宋体"/>
          <w:sz w:val="24"/>
        </w:rPr>
      </w:pPr>
      <w:r>
        <w:rPr>
          <w:rFonts w:ascii="宋体" w:hAnsi="宋体" w:hint="eastAsia"/>
          <w:sz w:val="24"/>
        </w:rPr>
        <w:lastRenderedPageBreak/>
        <w:t>查看：查看企业上报的数据和报表。</w:t>
      </w:r>
    </w:p>
    <w:p w14:paraId="100ECD4B" w14:textId="77777777" w:rsidR="00AD35DA" w:rsidRPr="00293680" w:rsidRDefault="00AD35DA" w:rsidP="00AD35DA">
      <w:pPr>
        <w:numPr>
          <w:ilvl w:val="0"/>
          <w:numId w:val="4"/>
        </w:numPr>
        <w:spacing w:line="360" w:lineRule="auto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退回修改：将企业上报的数据和报表退回修改。</w:t>
      </w:r>
      <w:r w:rsidRPr="00293680">
        <w:rPr>
          <w:rFonts w:ascii="宋体" w:hAnsi="宋体" w:hint="eastAsia"/>
          <w:sz w:val="24"/>
        </w:rPr>
        <w:t>退回修改时可以添加备注，标识退回理由。</w:t>
      </w:r>
    </w:p>
    <w:p w14:paraId="22E6690D" w14:textId="77777777" w:rsidR="00AD35DA" w:rsidRDefault="00AD35DA" w:rsidP="00AD35DA">
      <w:pPr>
        <w:numPr>
          <w:ilvl w:val="0"/>
          <w:numId w:val="4"/>
        </w:numPr>
        <w:spacing w:line="360" w:lineRule="auto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审核通过；将企业上报的数据和报表审核通过。</w:t>
      </w:r>
    </w:p>
    <w:p w14:paraId="7C58D10A" w14:textId="77777777" w:rsidR="00AD35DA" w:rsidRDefault="00AD35DA" w:rsidP="00AD35DA">
      <w:pPr>
        <w:numPr>
          <w:ilvl w:val="0"/>
          <w:numId w:val="4"/>
        </w:numPr>
        <w:spacing w:line="360" w:lineRule="auto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上报：将企业上报的数据上报到部级单位。</w:t>
      </w:r>
    </w:p>
    <w:p w14:paraId="76586B1C" w14:textId="77777777" w:rsidR="00AD35DA" w:rsidRDefault="00AD35DA" w:rsidP="00AD35DA">
      <w:pPr>
        <w:pStyle w:val="3"/>
        <w:spacing w:line="360" w:lineRule="auto"/>
        <w:rPr>
          <w:rFonts w:ascii="宋体"/>
        </w:rPr>
      </w:pPr>
      <w:bookmarkStart w:id="84" w:name="_Toc250989535"/>
      <w:bookmarkStart w:id="85" w:name="_Toc329762106"/>
      <w:bookmarkStart w:id="86" w:name="_Toc329781198"/>
      <w:bookmarkStart w:id="87" w:name="_Toc329877167"/>
      <w:bookmarkStart w:id="88" w:name="_Toc9547"/>
      <w:bookmarkStart w:id="89" w:name="_Toc17716"/>
      <w:bookmarkStart w:id="90" w:name="_Toc333568688"/>
      <w:r>
        <w:rPr>
          <w:rFonts w:ascii="宋体" w:hAnsi="宋体" w:hint="eastAsia"/>
        </w:rPr>
        <w:t>数据汇总</w:t>
      </w:r>
      <w:bookmarkEnd w:id="84"/>
      <w:bookmarkEnd w:id="85"/>
      <w:bookmarkEnd w:id="86"/>
      <w:bookmarkEnd w:id="87"/>
      <w:bookmarkEnd w:id="88"/>
      <w:bookmarkEnd w:id="89"/>
      <w:bookmarkEnd w:id="90"/>
    </w:p>
    <w:p w14:paraId="39120264" w14:textId="77777777" w:rsidR="00AD35DA" w:rsidRDefault="00AD35DA" w:rsidP="00AD35DA">
      <w:pPr>
        <w:spacing w:line="360" w:lineRule="auto"/>
        <w:rPr>
          <w:rFonts w:ascii="宋体"/>
          <w:b/>
          <w:sz w:val="24"/>
        </w:rPr>
      </w:pPr>
      <w:r>
        <w:rPr>
          <w:rFonts w:ascii="宋体" w:hAnsi="宋体" w:hint="eastAsia"/>
          <w:b/>
          <w:sz w:val="24"/>
        </w:rPr>
        <w:t>基本描述：</w:t>
      </w:r>
    </w:p>
    <w:p w14:paraId="02F27B7E" w14:textId="77777777" w:rsidR="00AD35DA" w:rsidRDefault="00AD35DA" w:rsidP="00AD35DA">
      <w:pPr>
        <w:spacing w:line="360" w:lineRule="auto"/>
        <w:rPr>
          <w:rFonts w:ascii="宋体"/>
          <w:sz w:val="24"/>
        </w:rPr>
      </w:pPr>
      <w:r>
        <w:rPr>
          <w:rFonts w:ascii="宋体" w:hAnsi="宋体"/>
          <w:sz w:val="24"/>
        </w:rPr>
        <w:t xml:space="preserve">    </w:t>
      </w:r>
      <w:r>
        <w:rPr>
          <w:rFonts w:ascii="宋体" w:hAnsi="宋体" w:hint="eastAsia"/>
          <w:sz w:val="24"/>
        </w:rPr>
        <w:t>查看企业的汇总数据</w:t>
      </w:r>
    </w:p>
    <w:p w14:paraId="2B7836FD" w14:textId="77777777" w:rsidR="00AD35DA" w:rsidRDefault="00AD35DA" w:rsidP="00AD35DA">
      <w:pPr>
        <w:spacing w:line="360" w:lineRule="auto"/>
        <w:rPr>
          <w:rFonts w:ascii="宋体"/>
          <w:b/>
          <w:sz w:val="24"/>
        </w:rPr>
      </w:pPr>
      <w:r>
        <w:rPr>
          <w:rFonts w:ascii="宋体" w:hAnsi="宋体" w:hint="eastAsia"/>
          <w:b/>
          <w:sz w:val="24"/>
        </w:rPr>
        <w:t>相关功能：</w:t>
      </w:r>
    </w:p>
    <w:p w14:paraId="3DE253D1" w14:textId="77777777" w:rsidR="00AD35DA" w:rsidRDefault="00AD35DA" w:rsidP="00AD35DA">
      <w:pPr>
        <w:spacing w:line="360" w:lineRule="auto"/>
        <w:rPr>
          <w:rFonts w:ascii="宋体"/>
          <w:sz w:val="24"/>
        </w:rPr>
      </w:pPr>
      <w:r>
        <w:rPr>
          <w:rFonts w:ascii="宋体" w:hAnsi="宋体"/>
          <w:sz w:val="24"/>
        </w:rPr>
        <w:t xml:space="preserve">    </w:t>
      </w:r>
      <w:r>
        <w:rPr>
          <w:rFonts w:ascii="宋体" w:hAnsi="宋体" w:hint="eastAsia"/>
          <w:sz w:val="24"/>
        </w:rPr>
        <w:t>统计：根据不同的调查期显示出企业的汇总数据</w:t>
      </w:r>
    </w:p>
    <w:p w14:paraId="2EB6437B" w14:textId="77777777" w:rsidR="00AD35DA" w:rsidRDefault="00AD35DA" w:rsidP="00AD35DA">
      <w:pPr>
        <w:pStyle w:val="3"/>
        <w:spacing w:line="360" w:lineRule="auto"/>
        <w:rPr>
          <w:rFonts w:ascii="宋体"/>
        </w:rPr>
      </w:pPr>
      <w:bookmarkStart w:id="91" w:name="_Toc329762107"/>
      <w:bookmarkStart w:id="92" w:name="_Toc329781199"/>
      <w:bookmarkStart w:id="93" w:name="_Toc329877168"/>
      <w:bookmarkStart w:id="94" w:name="_Toc11571"/>
      <w:bookmarkStart w:id="95" w:name="_Toc28612"/>
      <w:bookmarkStart w:id="96" w:name="_Toc333568689"/>
      <w:r>
        <w:rPr>
          <w:rFonts w:ascii="宋体" w:hAnsi="宋体" w:hint="eastAsia"/>
        </w:rPr>
        <w:t>数据修改</w:t>
      </w:r>
      <w:bookmarkEnd w:id="91"/>
      <w:bookmarkEnd w:id="92"/>
      <w:bookmarkEnd w:id="93"/>
      <w:bookmarkEnd w:id="94"/>
      <w:bookmarkEnd w:id="95"/>
      <w:bookmarkEnd w:id="96"/>
    </w:p>
    <w:p w14:paraId="21479542" w14:textId="77777777" w:rsidR="00AD35DA" w:rsidRDefault="00AD35DA" w:rsidP="00AD35DA">
      <w:pPr>
        <w:spacing w:line="360" w:lineRule="auto"/>
        <w:rPr>
          <w:rFonts w:ascii="宋体"/>
          <w:b/>
          <w:sz w:val="24"/>
        </w:rPr>
      </w:pPr>
      <w:r>
        <w:rPr>
          <w:rFonts w:ascii="宋体" w:hAnsi="宋体" w:hint="eastAsia"/>
          <w:b/>
          <w:sz w:val="24"/>
        </w:rPr>
        <w:t>基本描述：</w:t>
      </w:r>
    </w:p>
    <w:p w14:paraId="5235DB12" w14:textId="77777777" w:rsidR="00AD35DA" w:rsidRPr="00293680" w:rsidRDefault="00AD35DA" w:rsidP="00AD35DA">
      <w:pPr>
        <w:spacing w:line="360" w:lineRule="auto"/>
        <w:rPr>
          <w:rFonts w:ascii="宋体"/>
          <w:sz w:val="24"/>
        </w:rPr>
      </w:pPr>
      <w:r>
        <w:rPr>
          <w:rFonts w:ascii="宋体" w:hAnsi="宋体"/>
          <w:sz w:val="24"/>
        </w:rPr>
        <w:t xml:space="preserve">    </w:t>
      </w:r>
      <w:r>
        <w:rPr>
          <w:rFonts w:ascii="宋体" w:hAnsi="宋体" w:hint="eastAsia"/>
          <w:sz w:val="24"/>
        </w:rPr>
        <w:t>可以对有明显错误的企业数据进行修改。修改后的数据另外存储并不修改报送的原始数据。</w:t>
      </w:r>
    </w:p>
    <w:p w14:paraId="77221010" w14:textId="77777777" w:rsidR="00AD35DA" w:rsidRDefault="00AD35DA" w:rsidP="00AD35DA">
      <w:pPr>
        <w:spacing w:line="360" w:lineRule="auto"/>
        <w:rPr>
          <w:rFonts w:ascii="宋体"/>
          <w:b/>
          <w:sz w:val="24"/>
        </w:rPr>
      </w:pPr>
      <w:r>
        <w:rPr>
          <w:rFonts w:ascii="宋体" w:hAnsi="宋体" w:hint="eastAsia"/>
          <w:b/>
          <w:sz w:val="24"/>
        </w:rPr>
        <w:t>相关功能：</w:t>
      </w:r>
    </w:p>
    <w:p w14:paraId="70CF1D70" w14:textId="77777777" w:rsidR="00AD35DA" w:rsidRDefault="00AD35DA" w:rsidP="00AD35DA">
      <w:pPr>
        <w:spacing w:line="360" w:lineRule="auto"/>
        <w:ind w:firstLineChars="200" w:firstLine="480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对所选企业的数据进行修改，原始数据和修改日志要保留。</w:t>
      </w:r>
    </w:p>
    <w:p w14:paraId="54A9339E" w14:textId="77777777" w:rsidR="00AD35DA" w:rsidRDefault="00AD35DA" w:rsidP="00AD35DA">
      <w:pPr>
        <w:pStyle w:val="3"/>
        <w:spacing w:line="360" w:lineRule="auto"/>
        <w:rPr>
          <w:rFonts w:ascii="宋体"/>
        </w:rPr>
      </w:pPr>
      <w:bookmarkStart w:id="97" w:name="_Toc329877169"/>
      <w:bookmarkStart w:id="98" w:name="_Toc12055"/>
      <w:bookmarkStart w:id="99" w:name="_Toc8414"/>
      <w:bookmarkStart w:id="100" w:name="_Toc333568690"/>
      <w:bookmarkStart w:id="101" w:name="_Toc250989542"/>
      <w:r>
        <w:rPr>
          <w:rFonts w:ascii="宋体" w:hAnsi="宋体" w:hint="eastAsia"/>
        </w:rPr>
        <w:t>取样分析</w:t>
      </w:r>
      <w:bookmarkEnd w:id="97"/>
      <w:bookmarkEnd w:id="98"/>
      <w:bookmarkEnd w:id="99"/>
      <w:bookmarkEnd w:id="100"/>
    </w:p>
    <w:p w14:paraId="7A2E1DD2" w14:textId="77777777" w:rsidR="00AD35DA" w:rsidRDefault="00AD35DA" w:rsidP="00AD35DA">
      <w:pPr>
        <w:spacing w:line="360" w:lineRule="auto"/>
        <w:rPr>
          <w:rFonts w:ascii="宋体"/>
          <w:b/>
          <w:sz w:val="24"/>
        </w:rPr>
      </w:pPr>
      <w:r>
        <w:rPr>
          <w:rFonts w:ascii="宋体" w:hAnsi="宋体" w:hint="eastAsia"/>
          <w:b/>
          <w:sz w:val="24"/>
        </w:rPr>
        <w:t>基本描述：</w:t>
      </w:r>
    </w:p>
    <w:p w14:paraId="563AF0EE" w14:textId="77777777" w:rsidR="00AD35DA" w:rsidRDefault="00AD35DA" w:rsidP="00AD35DA">
      <w:pPr>
        <w:spacing w:line="360" w:lineRule="auto"/>
        <w:rPr>
          <w:rFonts w:ascii="宋体"/>
          <w:sz w:val="24"/>
        </w:rPr>
      </w:pPr>
      <w:r>
        <w:rPr>
          <w:rFonts w:ascii="宋体" w:hAnsi="宋体"/>
          <w:sz w:val="24"/>
        </w:rPr>
        <w:t xml:space="preserve">    </w:t>
      </w:r>
      <w:r>
        <w:rPr>
          <w:rFonts w:ascii="宋体" w:hAnsi="宋体" w:hint="eastAsia"/>
          <w:sz w:val="24"/>
        </w:rPr>
        <w:t>显示各市企业的数量和占比</w:t>
      </w:r>
    </w:p>
    <w:p w14:paraId="2E39CD2D" w14:textId="77777777" w:rsidR="00AD35DA" w:rsidRDefault="00AD35DA" w:rsidP="00AD35DA">
      <w:pPr>
        <w:spacing w:line="360" w:lineRule="auto"/>
        <w:rPr>
          <w:rFonts w:ascii="宋体"/>
          <w:b/>
          <w:sz w:val="24"/>
        </w:rPr>
      </w:pPr>
      <w:r>
        <w:rPr>
          <w:rFonts w:ascii="宋体" w:hAnsi="宋体" w:hint="eastAsia"/>
          <w:b/>
          <w:sz w:val="24"/>
        </w:rPr>
        <w:t>相关功能：</w:t>
      </w:r>
    </w:p>
    <w:p w14:paraId="7A8114B4" w14:textId="77777777" w:rsidR="00AD35DA" w:rsidRDefault="00AD35DA" w:rsidP="00AD35DA">
      <w:pPr>
        <w:numPr>
          <w:ilvl w:val="0"/>
          <w:numId w:val="5"/>
        </w:numPr>
        <w:spacing w:line="360" w:lineRule="auto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显示全省各市企业的数量和占比以及相应的饼图</w:t>
      </w:r>
    </w:p>
    <w:p w14:paraId="45044A08" w14:textId="77777777" w:rsidR="00AD35DA" w:rsidRDefault="00AD35DA" w:rsidP="00AD35DA">
      <w:pPr>
        <w:numPr>
          <w:ilvl w:val="0"/>
          <w:numId w:val="5"/>
        </w:numPr>
        <w:spacing w:line="360" w:lineRule="auto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查询，根据地区的查询条件进行检索</w:t>
      </w:r>
    </w:p>
    <w:p w14:paraId="5098EC7F" w14:textId="77777777" w:rsidR="00AD35DA" w:rsidRDefault="00AD35DA" w:rsidP="00AD35DA">
      <w:pPr>
        <w:pStyle w:val="3"/>
        <w:spacing w:line="360" w:lineRule="auto"/>
      </w:pPr>
      <w:bookmarkStart w:id="102" w:name="_Toc250989543"/>
      <w:bookmarkStart w:id="103" w:name="_Toc329877171"/>
      <w:bookmarkStart w:id="104" w:name="_Toc1297"/>
      <w:bookmarkStart w:id="105" w:name="_Toc31180"/>
      <w:bookmarkStart w:id="106" w:name="_Toc333568692"/>
      <w:bookmarkEnd w:id="101"/>
      <w:r>
        <w:rPr>
          <w:rFonts w:hint="eastAsia"/>
        </w:rPr>
        <w:t>图表分析</w:t>
      </w:r>
      <w:bookmarkEnd w:id="102"/>
      <w:bookmarkEnd w:id="103"/>
      <w:bookmarkEnd w:id="104"/>
      <w:bookmarkEnd w:id="105"/>
      <w:bookmarkEnd w:id="106"/>
    </w:p>
    <w:p w14:paraId="15B5AAF1" w14:textId="77777777" w:rsidR="00AD35DA" w:rsidRDefault="00AD35DA" w:rsidP="00AD35DA">
      <w:pPr>
        <w:pStyle w:val="4"/>
        <w:spacing w:line="360" w:lineRule="auto"/>
      </w:pPr>
      <w:r>
        <w:rPr>
          <w:rFonts w:hint="eastAsia"/>
        </w:rPr>
        <w:t>对比分析</w:t>
      </w:r>
    </w:p>
    <w:p w14:paraId="756B9B1E" w14:textId="77777777" w:rsidR="00AD35DA" w:rsidRDefault="00AD35DA" w:rsidP="00AD35DA">
      <w:pPr>
        <w:spacing w:line="360" w:lineRule="auto"/>
        <w:rPr>
          <w:rFonts w:ascii="宋体"/>
          <w:b/>
          <w:sz w:val="24"/>
        </w:rPr>
      </w:pPr>
      <w:r>
        <w:rPr>
          <w:rFonts w:ascii="宋体" w:hAnsi="宋体" w:hint="eastAsia"/>
          <w:b/>
          <w:sz w:val="24"/>
        </w:rPr>
        <w:t>基本描述：</w:t>
      </w:r>
    </w:p>
    <w:p w14:paraId="3C2AB740" w14:textId="77777777" w:rsidR="00AD35DA" w:rsidRDefault="00AD35DA" w:rsidP="00AD35DA">
      <w:pPr>
        <w:spacing w:line="360" w:lineRule="auto"/>
        <w:rPr>
          <w:rFonts w:ascii="宋体"/>
          <w:sz w:val="24"/>
        </w:rPr>
      </w:pPr>
      <w:r>
        <w:rPr>
          <w:rFonts w:ascii="宋体" w:hAnsi="宋体"/>
          <w:sz w:val="24"/>
        </w:rPr>
        <w:lastRenderedPageBreak/>
        <w:t xml:space="preserve">    </w:t>
      </w:r>
      <w:r>
        <w:rPr>
          <w:rFonts w:ascii="宋体" w:hAnsi="宋体" w:hint="eastAsia"/>
          <w:sz w:val="24"/>
        </w:rPr>
        <w:t>使用折线图、表格形式对比两个调查期的企业岗位变动情况</w:t>
      </w:r>
    </w:p>
    <w:p w14:paraId="4DC4D4B6" w14:textId="77777777" w:rsidR="00AD35DA" w:rsidRDefault="00AD35DA" w:rsidP="00AD35DA">
      <w:pPr>
        <w:spacing w:line="360" w:lineRule="auto"/>
        <w:rPr>
          <w:rFonts w:ascii="宋体"/>
          <w:b/>
          <w:sz w:val="24"/>
        </w:rPr>
      </w:pPr>
      <w:r>
        <w:rPr>
          <w:rFonts w:ascii="宋体" w:hAnsi="宋体" w:hint="eastAsia"/>
          <w:b/>
          <w:sz w:val="24"/>
        </w:rPr>
        <w:t>数据说明：</w:t>
      </w:r>
    </w:p>
    <w:p w14:paraId="13212861" w14:textId="77777777" w:rsidR="00AD35DA" w:rsidRDefault="00AD35DA" w:rsidP="00AD35DA">
      <w:pPr>
        <w:spacing w:line="360" w:lineRule="auto"/>
        <w:ind w:firstLine="420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分析指标包括：企业总数、建档期总岗位数、调查期总岗位数、岗位变化总数、岗位减少总数、岗位变化数量占比。</w:t>
      </w:r>
    </w:p>
    <w:p w14:paraId="7A16D80B" w14:textId="77777777" w:rsidR="00AD35DA" w:rsidRDefault="00AD35DA" w:rsidP="00AD35DA">
      <w:pPr>
        <w:spacing w:line="360" w:lineRule="auto"/>
        <w:rPr>
          <w:rFonts w:ascii="宋体"/>
          <w:b/>
          <w:sz w:val="24"/>
        </w:rPr>
      </w:pPr>
      <w:r>
        <w:rPr>
          <w:rFonts w:ascii="宋体" w:hAnsi="宋体" w:hint="eastAsia"/>
          <w:b/>
          <w:sz w:val="24"/>
        </w:rPr>
        <w:t>相关功能：</w:t>
      </w:r>
    </w:p>
    <w:p w14:paraId="596B10C9" w14:textId="77777777" w:rsidR="00AD35DA" w:rsidRDefault="00AD35DA" w:rsidP="00AD35DA">
      <w:pPr>
        <w:numPr>
          <w:ilvl w:val="0"/>
          <w:numId w:val="6"/>
        </w:numPr>
        <w:spacing w:line="360" w:lineRule="auto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查询分析，选择</w:t>
      </w:r>
      <w:r>
        <w:rPr>
          <w:rFonts w:ascii="宋体" w:hAnsi="宋体"/>
          <w:sz w:val="24"/>
        </w:rPr>
        <w:t>2</w:t>
      </w:r>
      <w:r>
        <w:rPr>
          <w:rFonts w:ascii="宋体" w:hAnsi="宋体" w:hint="eastAsia"/>
          <w:sz w:val="24"/>
        </w:rPr>
        <w:t>个调查期、样本条件，选择分析方式：地区、企业性质、行业，输出报表和状图展示分析结果。</w:t>
      </w:r>
    </w:p>
    <w:p w14:paraId="7B6FD358" w14:textId="77777777" w:rsidR="00AD35DA" w:rsidRDefault="00AD35DA" w:rsidP="00AD35DA"/>
    <w:p w14:paraId="0C0BDF7E" w14:textId="77777777" w:rsidR="00AD35DA" w:rsidRDefault="00AD35DA" w:rsidP="00AD35DA">
      <w:pPr>
        <w:pStyle w:val="4"/>
        <w:spacing w:line="360" w:lineRule="auto"/>
      </w:pPr>
      <w:r>
        <w:rPr>
          <w:rFonts w:hint="eastAsia"/>
        </w:rPr>
        <w:t>趋势分析</w:t>
      </w:r>
    </w:p>
    <w:p w14:paraId="3E899674" w14:textId="77777777" w:rsidR="00AD35DA" w:rsidRDefault="00AD35DA" w:rsidP="00AD35DA">
      <w:pPr>
        <w:spacing w:line="360" w:lineRule="auto"/>
        <w:rPr>
          <w:rFonts w:ascii="宋体"/>
          <w:b/>
          <w:sz w:val="24"/>
        </w:rPr>
      </w:pPr>
      <w:r>
        <w:rPr>
          <w:rFonts w:ascii="宋体" w:hAnsi="宋体" w:hint="eastAsia"/>
          <w:b/>
          <w:sz w:val="24"/>
        </w:rPr>
        <w:t>基本描述：</w:t>
      </w:r>
    </w:p>
    <w:p w14:paraId="3F5DA407" w14:textId="77777777" w:rsidR="00AD35DA" w:rsidRDefault="00AD35DA" w:rsidP="00AD35DA">
      <w:pPr>
        <w:spacing w:line="360" w:lineRule="auto"/>
        <w:rPr>
          <w:rFonts w:ascii="宋体"/>
          <w:sz w:val="24"/>
        </w:rPr>
      </w:pPr>
      <w:r>
        <w:rPr>
          <w:rFonts w:ascii="宋体" w:hAnsi="宋体"/>
          <w:sz w:val="24"/>
        </w:rPr>
        <w:t xml:space="preserve">    </w:t>
      </w:r>
      <w:r>
        <w:rPr>
          <w:rFonts w:ascii="宋体" w:hAnsi="宋体" w:hint="eastAsia"/>
          <w:sz w:val="24"/>
        </w:rPr>
        <w:t>使用折线图、表格形式展示多个连续调查期内的企业岗位变动情况</w:t>
      </w:r>
    </w:p>
    <w:p w14:paraId="066A69C0" w14:textId="77777777" w:rsidR="00AD35DA" w:rsidRDefault="00AD35DA" w:rsidP="00AD35DA">
      <w:pPr>
        <w:spacing w:line="360" w:lineRule="auto"/>
        <w:rPr>
          <w:rFonts w:ascii="宋体"/>
          <w:b/>
          <w:sz w:val="24"/>
        </w:rPr>
      </w:pPr>
      <w:r>
        <w:rPr>
          <w:rFonts w:ascii="宋体" w:hAnsi="宋体" w:hint="eastAsia"/>
          <w:b/>
          <w:sz w:val="24"/>
        </w:rPr>
        <w:t>数据说明：</w:t>
      </w:r>
    </w:p>
    <w:p w14:paraId="3B67AFFC" w14:textId="77777777" w:rsidR="00AD35DA" w:rsidRDefault="00AD35DA" w:rsidP="00AD35DA">
      <w:pPr>
        <w:spacing w:line="360" w:lineRule="auto"/>
        <w:ind w:firstLine="420"/>
      </w:pPr>
      <w:r>
        <w:rPr>
          <w:rFonts w:ascii="宋体" w:hAnsi="宋体" w:hint="eastAsia"/>
          <w:sz w:val="24"/>
        </w:rPr>
        <w:t>分析指标为：岗位变化数量占比。</w:t>
      </w:r>
    </w:p>
    <w:p w14:paraId="13D72A18" w14:textId="77777777" w:rsidR="00AD35DA" w:rsidRDefault="00AD35DA" w:rsidP="00AD35DA">
      <w:pPr>
        <w:pStyle w:val="3"/>
        <w:spacing w:line="360" w:lineRule="auto"/>
      </w:pPr>
      <w:bookmarkStart w:id="107" w:name="_Toc329781200"/>
      <w:bookmarkStart w:id="108" w:name="_Toc329877173"/>
      <w:bookmarkStart w:id="109" w:name="_Toc21927"/>
      <w:bookmarkStart w:id="110" w:name="_Toc1076"/>
      <w:bookmarkStart w:id="111" w:name="_Toc333568694"/>
      <w:r>
        <w:rPr>
          <w:rFonts w:hint="eastAsia"/>
        </w:rPr>
        <w:t>数据查询与导出</w:t>
      </w:r>
      <w:bookmarkEnd w:id="107"/>
      <w:bookmarkEnd w:id="108"/>
      <w:bookmarkEnd w:id="109"/>
      <w:bookmarkEnd w:id="110"/>
      <w:bookmarkEnd w:id="111"/>
    </w:p>
    <w:p w14:paraId="4076A280" w14:textId="77777777" w:rsidR="00AD35DA" w:rsidRDefault="00AD35DA" w:rsidP="00AD35DA">
      <w:pPr>
        <w:spacing w:line="360" w:lineRule="auto"/>
        <w:rPr>
          <w:rFonts w:ascii="宋体"/>
          <w:b/>
          <w:sz w:val="24"/>
        </w:rPr>
      </w:pPr>
      <w:r>
        <w:rPr>
          <w:rFonts w:ascii="宋体" w:hAnsi="宋体" w:hint="eastAsia"/>
          <w:b/>
          <w:sz w:val="24"/>
        </w:rPr>
        <w:t>基本描述</w:t>
      </w:r>
    </w:p>
    <w:p w14:paraId="2244E2CA" w14:textId="77777777" w:rsidR="00AD35DA" w:rsidRDefault="00AD35DA" w:rsidP="00AD35DA">
      <w:pPr>
        <w:spacing w:line="360" w:lineRule="auto"/>
        <w:rPr>
          <w:rFonts w:ascii="宋体"/>
          <w:sz w:val="24"/>
        </w:rPr>
      </w:pPr>
      <w:r>
        <w:rPr>
          <w:rFonts w:ascii="宋体" w:hAnsi="宋体"/>
          <w:sz w:val="24"/>
        </w:rPr>
        <w:t xml:space="preserve">  </w:t>
      </w:r>
      <w:r>
        <w:rPr>
          <w:rFonts w:ascii="宋体" w:hAnsi="宋体" w:hint="eastAsia"/>
          <w:sz w:val="24"/>
        </w:rPr>
        <w:t>对全省已创建账号进行条件查询</w:t>
      </w:r>
    </w:p>
    <w:p w14:paraId="47BD3480" w14:textId="77777777" w:rsidR="00AD35DA" w:rsidRDefault="00AD35DA" w:rsidP="00AD35DA">
      <w:pPr>
        <w:spacing w:line="360" w:lineRule="auto"/>
        <w:rPr>
          <w:rFonts w:ascii="宋体"/>
          <w:b/>
          <w:sz w:val="24"/>
        </w:rPr>
      </w:pPr>
      <w:r>
        <w:rPr>
          <w:rFonts w:ascii="宋体" w:hAnsi="宋体" w:hint="eastAsia"/>
          <w:b/>
          <w:sz w:val="24"/>
        </w:rPr>
        <w:t>相关功能</w:t>
      </w:r>
    </w:p>
    <w:p w14:paraId="4093F987" w14:textId="77777777" w:rsidR="00AD35DA" w:rsidRDefault="00AD35DA" w:rsidP="00AD35DA">
      <w:pPr>
        <w:numPr>
          <w:ilvl w:val="0"/>
          <w:numId w:val="7"/>
        </w:numPr>
        <w:spacing w:line="360" w:lineRule="auto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查询：按找相应的查询条件进行查询。</w:t>
      </w:r>
    </w:p>
    <w:p w14:paraId="07D88085" w14:textId="77777777" w:rsidR="00AD35DA" w:rsidRDefault="00AD35DA" w:rsidP="00AD35DA">
      <w:pPr>
        <w:numPr>
          <w:ilvl w:val="0"/>
          <w:numId w:val="7"/>
        </w:numPr>
        <w:spacing w:line="360" w:lineRule="auto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清除：清除查询条件。</w:t>
      </w:r>
    </w:p>
    <w:p w14:paraId="17C724F1" w14:textId="77777777" w:rsidR="00AD35DA" w:rsidRDefault="00AD35DA" w:rsidP="00AD35DA">
      <w:pPr>
        <w:numPr>
          <w:ilvl w:val="0"/>
          <w:numId w:val="7"/>
        </w:numPr>
        <w:spacing w:line="360" w:lineRule="auto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导出：导出查询后数据。</w:t>
      </w:r>
    </w:p>
    <w:p w14:paraId="4DE0F4FC" w14:textId="77777777" w:rsidR="00AD35DA" w:rsidRPr="00500046" w:rsidRDefault="00AD35DA" w:rsidP="00AD35DA">
      <w:pPr>
        <w:numPr>
          <w:ilvl w:val="0"/>
          <w:numId w:val="7"/>
        </w:numPr>
        <w:spacing w:line="360" w:lineRule="auto"/>
        <w:rPr>
          <w:rFonts w:ascii="宋体"/>
          <w:sz w:val="24"/>
        </w:rPr>
      </w:pPr>
      <w:r w:rsidRPr="00500046">
        <w:rPr>
          <w:rFonts w:ascii="宋体" w:hAnsi="宋体" w:hint="eastAsia"/>
          <w:sz w:val="24"/>
        </w:rPr>
        <w:t>查询条件：单位名称、登陆账号、用户类型、所属地市、所属市县、所处区域、数据状态、单位性质、所属行业、起始日期、结束日期、统计月份、统计季度。</w:t>
      </w:r>
    </w:p>
    <w:p w14:paraId="4A2353AB" w14:textId="77777777" w:rsidR="00AD35DA" w:rsidRDefault="00AD35DA" w:rsidP="00AD35DA">
      <w:pPr>
        <w:pStyle w:val="3"/>
        <w:spacing w:line="360" w:lineRule="auto"/>
      </w:pPr>
      <w:bookmarkStart w:id="112" w:name="_Toc329762108"/>
      <w:bookmarkStart w:id="113" w:name="_Toc329781201"/>
      <w:bookmarkStart w:id="114" w:name="_Toc329877174"/>
      <w:bookmarkStart w:id="115" w:name="_Toc5268"/>
      <w:bookmarkStart w:id="116" w:name="_Toc21065"/>
      <w:bookmarkStart w:id="117" w:name="_Toc333568695"/>
      <w:r>
        <w:rPr>
          <w:rFonts w:hint="eastAsia"/>
        </w:rPr>
        <w:t>发布通知</w:t>
      </w:r>
      <w:bookmarkEnd w:id="112"/>
      <w:bookmarkEnd w:id="113"/>
      <w:bookmarkEnd w:id="114"/>
      <w:bookmarkEnd w:id="115"/>
      <w:bookmarkEnd w:id="116"/>
      <w:bookmarkEnd w:id="117"/>
    </w:p>
    <w:p w14:paraId="484DA515" w14:textId="77777777" w:rsidR="00AD35DA" w:rsidRDefault="00AD35DA" w:rsidP="00AD35DA">
      <w:pPr>
        <w:spacing w:line="360" w:lineRule="auto"/>
        <w:rPr>
          <w:rFonts w:ascii="宋体"/>
          <w:b/>
          <w:sz w:val="24"/>
        </w:rPr>
      </w:pPr>
      <w:r>
        <w:rPr>
          <w:rFonts w:ascii="宋体" w:hAnsi="宋体" w:hint="eastAsia"/>
          <w:b/>
          <w:sz w:val="24"/>
        </w:rPr>
        <w:t>基本描述：</w:t>
      </w:r>
    </w:p>
    <w:p w14:paraId="65C2E7ED" w14:textId="77777777" w:rsidR="00AD35DA" w:rsidRDefault="00AD35DA" w:rsidP="00AD35DA">
      <w:pPr>
        <w:spacing w:line="360" w:lineRule="auto"/>
        <w:ind w:firstLine="420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发布、删除通知信息</w:t>
      </w:r>
    </w:p>
    <w:p w14:paraId="01484C03" w14:textId="77777777" w:rsidR="00AD35DA" w:rsidRDefault="00AD35DA" w:rsidP="00AD35DA">
      <w:pPr>
        <w:spacing w:line="360" w:lineRule="auto"/>
        <w:rPr>
          <w:rFonts w:ascii="宋体"/>
          <w:b/>
          <w:sz w:val="24"/>
        </w:rPr>
      </w:pPr>
      <w:r>
        <w:rPr>
          <w:rFonts w:ascii="宋体" w:hAnsi="宋体" w:hint="eastAsia"/>
          <w:b/>
          <w:sz w:val="24"/>
        </w:rPr>
        <w:t>权限相关：</w:t>
      </w:r>
    </w:p>
    <w:p w14:paraId="4D98CB8E" w14:textId="77777777" w:rsidR="00AD35DA" w:rsidRDefault="00AD35DA" w:rsidP="00AD35DA">
      <w:pPr>
        <w:spacing w:line="360" w:lineRule="auto"/>
        <w:ind w:firstLine="420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省用户</w:t>
      </w:r>
    </w:p>
    <w:p w14:paraId="79C5F6D4" w14:textId="77777777" w:rsidR="00AD35DA" w:rsidRDefault="00AD35DA" w:rsidP="00AD35DA">
      <w:pPr>
        <w:spacing w:line="360" w:lineRule="auto"/>
        <w:rPr>
          <w:rFonts w:ascii="宋体"/>
          <w:b/>
          <w:sz w:val="24"/>
        </w:rPr>
      </w:pPr>
      <w:r>
        <w:rPr>
          <w:rFonts w:ascii="宋体" w:hAnsi="宋体" w:hint="eastAsia"/>
          <w:b/>
          <w:sz w:val="24"/>
        </w:rPr>
        <w:lastRenderedPageBreak/>
        <w:t>相关功能：</w:t>
      </w:r>
    </w:p>
    <w:p w14:paraId="3A9B0C11" w14:textId="77777777" w:rsidR="00AD35DA" w:rsidRDefault="00AD35DA" w:rsidP="00AD35DA">
      <w:pPr>
        <w:pStyle w:val="a9"/>
        <w:numPr>
          <w:ilvl w:val="0"/>
          <w:numId w:val="8"/>
        </w:numPr>
        <w:ind w:firstLineChars="0"/>
        <w:rPr>
          <w:rFonts w:ascii="宋体"/>
          <w:szCs w:val="24"/>
        </w:rPr>
      </w:pPr>
      <w:r>
        <w:rPr>
          <w:rFonts w:ascii="宋体" w:hAnsi="宋体" w:hint="eastAsia"/>
          <w:szCs w:val="24"/>
        </w:rPr>
        <w:t>列表：列出当前用户发布的所有通知信息。列表项包括：标题、发布时间。</w:t>
      </w:r>
    </w:p>
    <w:p w14:paraId="692AB520" w14:textId="77777777" w:rsidR="00AD35DA" w:rsidRDefault="00AD35DA" w:rsidP="00AD35DA">
      <w:pPr>
        <w:numPr>
          <w:ilvl w:val="0"/>
          <w:numId w:val="8"/>
        </w:numPr>
        <w:spacing w:line="360" w:lineRule="auto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新增：新增一条通知信息。数据项包括：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992"/>
        <w:gridCol w:w="6146"/>
      </w:tblGrid>
      <w:tr w:rsidR="00AD35DA" w14:paraId="5EBB9C7F" w14:textId="77777777" w:rsidTr="00B1163A">
        <w:tc>
          <w:tcPr>
            <w:tcW w:w="1384" w:type="dxa"/>
            <w:shd w:val="clear" w:color="auto" w:fill="DDD9C3"/>
          </w:tcPr>
          <w:p w14:paraId="26737B5F" w14:textId="77777777" w:rsidR="00AD35DA" w:rsidRDefault="00AD35DA" w:rsidP="00B1163A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数据项</w:t>
            </w:r>
          </w:p>
        </w:tc>
        <w:tc>
          <w:tcPr>
            <w:tcW w:w="992" w:type="dxa"/>
            <w:shd w:val="clear" w:color="auto" w:fill="DDD9C3"/>
          </w:tcPr>
          <w:p w14:paraId="3750B0D2" w14:textId="77777777" w:rsidR="00AD35DA" w:rsidRDefault="00AD35DA" w:rsidP="00B1163A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必填</w:t>
            </w:r>
          </w:p>
        </w:tc>
        <w:tc>
          <w:tcPr>
            <w:tcW w:w="6146" w:type="dxa"/>
            <w:shd w:val="clear" w:color="auto" w:fill="DDD9C3"/>
          </w:tcPr>
          <w:p w14:paraId="2D9C42CE" w14:textId="77777777" w:rsidR="00AD35DA" w:rsidRDefault="00AD35DA" w:rsidP="00B1163A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AD35DA" w14:paraId="369BC3B7" w14:textId="77777777" w:rsidTr="00B1163A">
        <w:tc>
          <w:tcPr>
            <w:tcW w:w="1384" w:type="dxa"/>
          </w:tcPr>
          <w:p w14:paraId="5E6F8ECC" w14:textId="77777777" w:rsidR="00AD35DA" w:rsidRDefault="00AD35DA" w:rsidP="00B1163A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通知标题</w:t>
            </w:r>
          </w:p>
        </w:tc>
        <w:tc>
          <w:tcPr>
            <w:tcW w:w="992" w:type="dxa"/>
          </w:tcPr>
          <w:p w14:paraId="78C62011" w14:textId="77777777" w:rsidR="00AD35DA" w:rsidRDefault="00AD35DA" w:rsidP="00B1163A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6146" w:type="dxa"/>
          </w:tcPr>
          <w:p w14:paraId="63C924F5" w14:textId="77777777" w:rsidR="00AD35DA" w:rsidRDefault="00AD35DA" w:rsidP="00B1163A">
            <w:pPr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50</w:t>
            </w:r>
            <w:r>
              <w:rPr>
                <w:rFonts w:ascii="宋体" w:hAnsi="宋体" w:hint="eastAsia"/>
                <w:szCs w:val="21"/>
              </w:rPr>
              <w:t>字以内</w:t>
            </w:r>
          </w:p>
        </w:tc>
      </w:tr>
      <w:tr w:rsidR="00AD35DA" w14:paraId="46936711" w14:textId="77777777" w:rsidTr="00B1163A">
        <w:tc>
          <w:tcPr>
            <w:tcW w:w="1384" w:type="dxa"/>
          </w:tcPr>
          <w:p w14:paraId="10B00EDD" w14:textId="77777777" w:rsidR="00AD35DA" w:rsidRDefault="00AD35DA" w:rsidP="00B1163A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通知内容</w:t>
            </w:r>
          </w:p>
        </w:tc>
        <w:tc>
          <w:tcPr>
            <w:tcW w:w="992" w:type="dxa"/>
          </w:tcPr>
          <w:p w14:paraId="4D36DD6C" w14:textId="77777777" w:rsidR="00AD35DA" w:rsidRDefault="00AD35DA" w:rsidP="00B1163A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6146" w:type="dxa"/>
          </w:tcPr>
          <w:p w14:paraId="4CD9475C" w14:textId="77777777" w:rsidR="00AD35DA" w:rsidRDefault="00AD35DA" w:rsidP="00B1163A">
            <w:pPr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2000</w:t>
            </w:r>
            <w:r>
              <w:rPr>
                <w:rFonts w:ascii="宋体" w:hAnsi="宋体" w:hint="eastAsia"/>
                <w:szCs w:val="21"/>
              </w:rPr>
              <w:t>字以内</w:t>
            </w:r>
          </w:p>
        </w:tc>
      </w:tr>
      <w:tr w:rsidR="00AD35DA" w14:paraId="459D84F9" w14:textId="77777777" w:rsidTr="00B1163A">
        <w:tc>
          <w:tcPr>
            <w:tcW w:w="1384" w:type="dxa"/>
          </w:tcPr>
          <w:p w14:paraId="1FE5DE6E" w14:textId="77777777" w:rsidR="00AD35DA" w:rsidRDefault="00AD35DA" w:rsidP="00B1163A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发布时间</w:t>
            </w:r>
          </w:p>
        </w:tc>
        <w:tc>
          <w:tcPr>
            <w:tcW w:w="992" w:type="dxa"/>
          </w:tcPr>
          <w:p w14:paraId="5092E0FA" w14:textId="77777777" w:rsidR="00AD35DA" w:rsidRDefault="00AD35DA" w:rsidP="00B1163A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6146" w:type="dxa"/>
          </w:tcPr>
          <w:p w14:paraId="2DCDA772" w14:textId="77777777" w:rsidR="00AD35DA" w:rsidRDefault="00AD35DA" w:rsidP="00B1163A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系统自动生成</w:t>
            </w:r>
          </w:p>
        </w:tc>
      </w:tr>
      <w:tr w:rsidR="00AD35DA" w14:paraId="054077F9" w14:textId="77777777" w:rsidTr="00B1163A">
        <w:tc>
          <w:tcPr>
            <w:tcW w:w="1384" w:type="dxa"/>
          </w:tcPr>
          <w:p w14:paraId="47032603" w14:textId="77777777" w:rsidR="00AD35DA" w:rsidRDefault="00AD35DA" w:rsidP="00B1163A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发布单位</w:t>
            </w:r>
          </w:p>
        </w:tc>
        <w:tc>
          <w:tcPr>
            <w:tcW w:w="992" w:type="dxa"/>
          </w:tcPr>
          <w:p w14:paraId="5ED62DF6" w14:textId="77777777" w:rsidR="00AD35DA" w:rsidRDefault="00AD35DA" w:rsidP="00B1163A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6146" w:type="dxa"/>
          </w:tcPr>
          <w:p w14:paraId="59AE0D48" w14:textId="77777777" w:rsidR="00AD35DA" w:rsidRDefault="00AD35DA" w:rsidP="00B1163A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系统自动生成</w:t>
            </w:r>
          </w:p>
        </w:tc>
      </w:tr>
    </w:tbl>
    <w:p w14:paraId="154745C1" w14:textId="77777777" w:rsidR="00AD35DA" w:rsidRDefault="00AD35DA" w:rsidP="00AD35DA">
      <w:pPr>
        <w:numPr>
          <w:ilvl w:val="0"/>
          <w:numId w:val="8"/>
        </w:numPr>
        <w:spacing w:line="360" w:lineRule="auto"/>
        <w:rPr>
          <w:rFonts w:ascii="宋体"/>
          <w:sz w:val="24"/>
          <w:szCs w:val="28"/>
        </w:rPr>
      </w:pPr>
      <w:r>
        <w:rPr>
          <w:rFonts w:ascii="宋体" w:hAnsi="宋体" w:hint="eastAsia"/>
          <w:sz w:val="24"/>
          <w:szCs w:val="28"/>
        </w:rPr>
        <w:t>修改：选择一条通知，进行修改。数据项同新增。</w:t>
      </w:r>
    </w:p>
    <w:p w14:paraId="6A4BBCBA" w14:textId="77777777" w:rsidR="00AD35DA" w:rsidRDefault="00AD35DA" w:rsidP="00AD35DA">
      <w:pPr>
        <w:numPr>
          <w:ilvl w:val="0"/>
          <w:numId w:val="8"/>
        </w:numPr>
        <w:spacing w:line="360" w:lineRule="auto"/>
        <w:rPr>
          <w:rFonts w:ascii="宋体"/>
          <w:sz w:val="24"/>
          <w:szCs w:val="28"/>
        </w:rPr>
      </w:pPr>
      <w:r>
        <w:rPr>
          <w:rFonts w:ascii="宋体" w:hAnsi="宋体" w:hint="eastAsia"/>
          <w:sz w:val="24"/>
          <w:szCs w:val="28"/>
        </w:rPr>
        <w:t>删除：删除一条通知信息。</w:t>
      </w:r>
    </w:p>
    <w:p w14:paraId="76940D93" w14:textId="77777777" w:rsidR="00AD35DA" w:rsidRDefault="00AD35DA" w:rsidP="00AD35DA">
      <w:pPr>
        <w:pStyle w:val="3"/>
        <w:spacing w:line="360" w:lineRule="auto"/>
      </w:pPr>
      <w:bookmarkStart w:id="118" w:name="_Toc329762109"/>
      <w:bookmarkStart w:id="119" w:name="_Toc329781202"/>
      <w:bookmarkStart w:id="120" w:name="_Toc329877175"/>
      <w:bookmarkStart w:id="121" w:name="_Toc7794"/>
      <w:bookmarkStart w:id="122" w:name="_Toc15004"/>
      <w:bookmarkStart w:id="123" w:name="_Toc333568696"/>
      <w:r>
        <w:rPr>
          <w:rFonts w:hint="eastAsia"/>
        </w:rPr>
        <w:t>浏览通知</w:t>
      </w:r>
      <w:bookmarkEnd w:id="118"/>
      <w:bookmarkEnd w:id="119"/>
      <w:bookmarkEnd w:id="120"/>
      <w:bookmarkEnd w:id="121"/>
      <w:bookmarkEnd w:id="122"/>
      <w:bookmarkEnd w:id="123"/>
    </w:p>
    <w:p w14:paraId="28D9B0B9" w14:textId="77777777" w:rsidR="00AD35DA" w:rsidRDefault="00AD35DA" w:rsidP="00AD35DA">
      <w:pPr>
        <w:spacing w:line="360" w:lineRule="auto"/>
        <w:rPr>
          <w:rFonts w:ascii="宋体"/>
          <w:b/>
          <w:sz w:val="24"/>
          <w:szCs w:val="28"/>
        </w:rPr>
      </w:pPr>
      <w:r>
        <w:rPr>
          <w:rFonts w:ascii="宋体" w:hAnsi="宋体" w:hint="eastAsia"/>
          <w:b/>
          <w:sz w:val="24"/>
          <w:szCs w:val="28"/>
        </w:rPr>
        <w:t>基本描述：</w:t>
      </w:r>
    </w:p>
    <w:p w14:paraId="425D6779" w14:textId="77777777" w:rsidR="00AD35DA" w:rsidRDefault="00AD35DA" w:rsidP="00AD35DA">
      <w:pPr>
        <w:spacing w:line="360" w:lineRule="auto"/>
        <w:ind w:firstLine="420"/>
        <w:rPr>
          <w:rFonts w:ascii="宋体"/>
          <w:sz w:val="24"/>
          <w:szCs w:val="28"/>
        </w:rPr>
      </w:pPr>
      <w:r>
        <w:rPr>
          <w:rFonts w:ascii="宋体" w:hAnsi="宋体" w:hint="eastAsia"/>
          <w:sz w:val="24"/>
          <w:szCs w:val="28"/>
        </w:rPr>
        <w:t>浏览查看通知信息。</w:t>
      </w:r>
    </w:p>
    <w:p w14:paraId="145764A0" w14:textId="77777777" w:rsidR="00AD35DA" w:rsidRDefault="00AD35DA" w:rsidP="00AD35DA">
      <w:pPr>
        <w:spacing w:line="360" w:lineRule="auto"/>
        <w:rPr>
          <w:rFonts w:ascii="宋体"/>
          <w:b/>
          <w:sz w:val="24"/>
          <w:szCs w:val="28"/>
        </w:rPr>
      </w:pPr>
      <w:r>
        <w:rPr>
          <w:rFonts w:ascii="宋体" w:hAnsi="宋体" w:hint="eastAsia"/>
          <w:b/>
          <w:sz w:val="24"/>
          <w:szCs w:val="28"/>
        </w:rPr>
        <w:t>权限相关：</w:t>
      </w:r>
    </w:p>
    <w:p w14:paraId="77BC1587" w14:textId="77777777" w:rsidR="00AD35DA" w:rsidRDefault="00AD35DA" w:rsidP="00AD35DA">
      <w:pPr>
        <w:spacing w:line="360" w:lineRule="auto"/>
        <w:ind w:firstLine="420"/>
        <w:rPr>
          <w:rFonts w:ascii="宋体"/>
          <w:sz w:val="24"/>
          <w:szCs w:val="28"/>
        </w:rPr>
      </w:pPr>
      <w:r>
        <w:rPr>
          <w:rFonts w:ascii="宋体" w:hAnsi="宋体" w:hint="eastAsia"/>
          <w:sz w:val="24"/>
          <w:szCs w:val="28"/>
        </w:rPr>
        <w:t>企业、省用户使用。</w:t>
      </w:r>
    </w:p>
    <w:p w14:paraId="0592E038" w14:textId="77777777" w:rsidR="00AD35DA" w:rsidRDefault="00AD35DA" w:rsidP="00AD35DA">
      <w:pPr>
        <w:spacing w:line="360" w:lineRule="auto"/>
        <w:rPr>
          <w:rFonts w:ascii="宋体"/>
          <w:b/>
          <w:sz w:val="24"/>
          <w:szCs w:val="28"/>
        </w:rPr>
      </w:pPr>
      <w:r>
        <w:rPr>
          <w:rFonts w:ascii="宋体" w:hAnsi="宋体" w:hint="eastAsia"/>
          <w:b/>
          <w:sz w:val="24"/>
          <w:szCs w:val="28"/>
        </w:rPr>
        <w:t>相关功能：</w:t>
      </w:r>
    </w:p>
    <w:p w14:paraId="6EB087B4" w14:textId="77777777" w:rsidR="00AD35DA" w:rsidRDefault="00AD35DA" w:rsidP="00AD35DA">
      <w:pPr>
        <w:pStyle w:val="a9"/>
        <w:numPr>
          <w:ilvl w:val="0"/>
          <w:numId w:val="9"/>
        </w:numPr>
        <w:ind w:firstLineChars="0"/>
        <w:rPr>
          <w:rFonts w:ascii="宋体"/>
          <w:szCs w:val="28"/>
        </w:rPr>
      </w:pPr>
      <w:r>
        <w:rPr>
          <w:rFonts w:ascii="宋体" w:hAnsi="宋体" w:hint="eastAsia"/>
          <w:szCs w:val="28"/>
        </w:rPr>
        <w:t>列表：列出当前用户和所有上级用户发布的所有通知信息。列表项包括：标题、发布时间。</w:t>
      </w:r>
    </w:p>
    <w:p w14:paraId="0552E98C" w14:textId="77777777" w:rsidR="00AD35DA" w:rsidRDefault="00AD35DA" w:rsidP="00AD35DA">
      <w:pPr>
        <w:numPr>
          <w:ilvl w:val="0"/>
          <w:numId w:val="9"/>
        </w:numPr>
        <w:spacing w:line="360" w:lineRule="auto"/>
        <w:rPr>
          <w:rFonts w:ascii="宋体"/>
          <w:sz w:val="24"/>
          <w:szCs w:val="28"/>
        </w:rPr>
      </w:pPr>
      <w:r>
        <w:rPr>
          <w:rFonts w:ascii="宋体" w:hAnsi="宋体" w:hint="eastAsia"/>
          <w:sz w:val="24"/>
          <w:szCs w:val="28"/>
        </w:rPr>
        <w:t>查看：查看通知信息。包括：通知标题，发布时间，通知内容。</w:t>
      </w:r>
    </w:p>
    <w:p w14:paraId="58D65BBA" w14:textId="77777777" w:rsidR="00AD35DA" w:rsidRDefault="00AD35DA" w:rsidP="00AD35DA">
      <w:pPr>
        <w:pStyle w:val="3"/>
        <w:spacing w:line="360" w:lineRule="auto"/>
      </w:pPr>
      <w:bookmarkStart w:id="124" w:name="_Toc250989546"/>
      <w:bookmarkStart w:id="125" w:name="_Toc329762110"/>
      <w:bookmarkStart w:id="126" w:name="_Toc329781203"/>
      <w:bookmarkStart w:id="127" w:name="_Toc329877176"/>
      <w:bookmarkStart w:id="128" w:name="_Toc8222"/>
      <w:bookmarkStart w:id="129" w:name="_Toc14243"/>
      <w:bookmarkStart w:id="130" w:name="_Toc333568697"/>
      <w:r>
        <w:rPr>
          <w:rFonts w:hint="eastAsia"/>
        </w:rPr>
        <w:t>系统管理</w:t>
      </w:r>
      <w:bookmarkEnd w:id="124"/>
      <w:bookmarkEnd w:id="125"/>
      <w:bookmarkEnd w:id="126"/>
      <w:bookmarkEnd w:id="127"/>
      <w:bookmarkEnd w:id="128"/>
      <w:bookmarkEnd w:id="129"/>
      <w:bookmarkEnd w:id="130"/>
    </w:p>
    <w:p w14:paraId="3289CD6E" w14:textId="77777777" w:rsidR="00AD35DA" w:rsidRDefault="00AD35DA" w:rsidP="00AD35DA">
      <w:pPr>
        <w:pStyle w:val="4"/>
        <w:spacing w:line="360" w:lineRule="auto"/>
      </w:pPr>
      <w:r>
        <w:rPr>
          <w:rFonts w:hint="eastAsia"/>
        </w:rPr>
        <w:t>上报时限</w:t>
      </w:r>
    </w:p>
    <w:p w14:paraId="6B9ACD26" w14:textId="77777777" w:rsidR="00AD35DA" w:rsidRDefault="00AD35DA" w:rsidP="00AD35DA">
      <w:pPr>
        <w:spacing w:line="360" w:lineRule="auto"/>
        <w:rPr>
          <w:rFonts w:ascii="宋体"/>
          <w:b/>
          <w:sz w:val="24"/>
          <w:szCs w:val="28"/>
        </w:rPr>
      </w:pPr>
      <w:r>
        <w:rPr>
          <w:rFonts w:ascii="宋体" w:hAnsi="宋体" w:hint="eastAsia"/>
          <w:b/>
          <w:sz w:val="24"/>
          <w:szCs w:val="28"/>
        </w:rPr>
        <w:t>基本描述：</w:t>
      </w:r>
    </w:p>
    <w:p w14:paraId="2CBD22FE" w14:textId="77777777" w:rsidR="00AD35DA" w:rsidRDefault="00AD35DA" w:rsidP="00AD35DA">
      <w:pPr>
        <w:spacing w:line="360" w:lineRule="auto"/>
        <w:ind w:firstLine="465"/>
        <w:rPr>
          <w:rFonts w:ascii="宋体" w:hAnsi="宋体"/>
          <w:sz w:val="24"/>
          <w:szCs w:val="28"/>
        </w:rPr>
      </w:pPr>
      <w:r w:rsidRPr="00293680">
        <w:rPr>
          <w:rFonts w:ascii="宋体" w:hAnsi="宋体" w:hint="eastAsia"/>
          <w:sz w:val="24"/>
          <w:szCs w:val="28"/>
        </w:rPr>
        <w:t>新增或修改调查期。</w:t>
      </w:r>
    </w:p>
    <w:p w14:paraId="6EF42B3C" w14:textId="77777777" w:rsidR="00AD35DA" w:rsidRDefault="00AD35DA" w:rsidP="00AD35DA">
      <w:pPr>
        <w:spacing w:line="360" w:lineRule="auto"/>
        <w:rPr>
          <w:rFonts w:ascii="宋体"/>
          <w:b/>
          <w:sz w:val="24"/>
          <w:szCs w:val="28"/>
        </w:rPr>
      </w:pPr>
      <w:r>
        <w:rPr>
          <w:rFonts w:ascii="宋体" w:hAnsi="宋体" w:hint="eastAsia"/>
          <w:b/>
          <w:sz w:val="24"/>
          <w:szCs w:val="28"/>
        </w:rPr>
        <w:t>相关权限：</w:t>
      </w:r>
    </w:p>
    <w:p w14:paraId="282B8925" w14:textId="77777777" w:rsidR="00AD35DA" w:rsidRDefault="00AD35DA" w:rsidP="00AD35DA">
      <w:pPr>
        <w:spacing w:line="360" w:lineRule="auto"/>
        <w:rPr>
          <w:rFonts w:ascii="宋体"/>
          <w:sz w:val="24"/>
          <w:szCs w:val="28"/>
        </w:rPr>
      </w:pPr>
      <w:r>
        <w:rPr>
          <w:rFonts w:ascii="宋体" w:hAnsi="宋体"/>
          <w:sz w:val="24"/>
          <w:szCs w:val="28"/>
        </w:rPr>
        <w:t xml:space="preserve">    </w:t>
      </w:r>
      <w:r>
        <w:rPr>
          <w:rFonts w:ascii="宋体" w:hAnsi="宋体" w:hint="eastAsia"/>
          <w:sz w:val="24"/>
          <w:szCs w:val="28"/>
        </w:rPr>
        <w:t>省级用户使用</w:t>
      </w:r>
    </w:p>
    <w:p w14:paraId="29391D18" w14:textId="77777777" w:rsidR="00AD35DA" w:rsidRDefault="00AD35DA" w:rsidP="00AD35DA">
      <w:pPr>
        <w:spacing w:line="360" w:lineRule="auto"/>
        <w:rPr>
          <w:rFonts w:ascii="宋体"/>
          <w:b/>
          <w:sz w:val="24"/>
          <w:szCs w:val="28"/>
        </w:rPr>
      </w:pPr>
      <w:r>
        <w:rPr>
          <w:rFonts w:ascii="宋体" w:hAnsi="宋体" w:hint="eastAsia"/>
          <w:b/>
          <w:sz w:val="24"/>
          <w:szCs w:val="28"/>
        </w:rPr>
        <w:t>相关功能：</w:t>
      </w:r>
    </w:p>
    <w:p w14:paraId="0F1DF498" w14:textId="77777777" w:rsidR="00AD35DA" w:rsidRDefault="00AD35DA" w:rsidP="00AD35DA">
      <w:pPr>
        <w:pStyle w:val="a9"/>
        <w:numPr>
          <w:ilvl w:val="0"/>
          <w:numId w:val="10"/>
        </w:numPr>
        <w:ind w:firstLineChars="0"/>
        <w:rPr>
          <w:rFonts w:ascii="宋体"/>
          <w:szCs w:val="28"/>
        </w:rPr>
      </w:pPr>
      <w:r>
        <w:rPr>
          <w:rFonts w:ascii="宋体" w:hAnsi="宋体" w:hint="eastAsia"/>
          <w:szCs w:val="28"/>
        </w:rPr>
        <w:t>新增：新增一个调查期。</w:t>
      </w:r>
    </w:p>
    <w:p w14:paraId="0B3D1AA7" w14:textId="77777777" w:rsidR="00AD35DA" w:rsidRDefault="00AD35DA" w:rsidP="00AD35DA">
      <w:pPr>
        <w:pStyle w:val="a9"/>
        <w:numPr>
          <w:ilvl w:val="0"/>
          <w:numId w:val="10"/>
        </w:numPr>
        <w:ind w:firstLineChars="0"/>
        <w:rPr>
          <w:rFonts w:ascii="宋体"/>
          <w:szCs w:val="28"/>
        </w:rPr>
      </w:pPr>
      <w:r>
        <w:rPr>
          <w:rFonts w:ascii="宋体" w:hAnsi="宋体" w:hint="eastAsia"/>
          <w:szCs w:val="28"/>
        </w:rPr>
        <w:t>修改：修改已有的调查期的时间。</w:t>
      </w:r>
    </w:p>
    <w:p w14:paraId="42342B52" w14:textId="77777777" w:rsidR="00AD35DA" w:rsidRDefault="00AD35DA" w:rsidP="00AD35DA">
      <w:pPr>
        <w:pStyle w:val="4"/>
        <w:spacing w:line="360" w:lineRule="auto"/>
      </w:pPr>
      <w:bookmarkStart w:id="131" w:name="_Toc329762111"/>
      <w:bookmarkStart w:id="132" w:name="_Toc329781204"/>
      <w:r>
        <w:rPr>
          <w:rFonts w:hint="eastAsia"/>
        </w:rPr>
        <w:lastRenderedPageBreak/>
        <w:t>用户管理</w:t>
      </w:r>
      <w:bookmarkEnd w:id="131"/>
      <w:bookmarkEnd w:id="132"/>
    </w:p>
    <w:p w14:paraId="666EBA89" w14:textId="77777777" w:rsidR="00AD35DA" w:rsidRDefault="00AD35DA" w:rsidP="00AD35DA">
      <w:pPr>
        <w:spacing w:line="360" w:lineRule="auto"/>
        <w:rPr>
          <w:rFonts w:ascii="宋体"/>
          <w:b/>
          <w:sz w:val="24"/>
          <w:szCs w:val="28"/>
        </w:rPr>
      </w:pPr>
      <w:r>
        <w:rPr>
          <w:rFonts w:ascii="宋体" w:hAnsi="宋体" w:hint="eastAsia"/>
          <w:b/>
          <w:sz w:val="24"/>
          <w:szCs w:val="28"/>
        </w:rPr>
        <w:t>基本描述：</w:t>
      </w:r>
    </w:p>
    <w:p w14:paraId="40F6FA21" w14:textId="77777777" w:rsidR="00AD35DA" w:rsidRDefault="00AD35DA" w:rsidP="00AD35DA">
      <w:pPr>
        <w:spacing w:line="360" w:lineRule="auto"/>
        <w:rPr>
          <w:rFonts w:ascii="宋体"/>
          <w:sz w:val="24"/>
          <w:szCs w:val="28"/>
        </w:rPr>
      </w:pPr>
      <w:r>
        <w:rPr>
          <w:rFonts w:ascii="宋体" w:hAnsi="宋体"/>
          <w:sz w:val="24"/>
          <w:szCs w:val="28"/>
        </w:rPr>
        <w:t xml:space="preserve">    </w:t>
      </w:r>
      <w:r>
        <w:rPr>
          <w:rFonts w:ascii="宋体" w:hAnsi="宋体" w:hint="eastAsia"/>
          <w:sz w:val="24"/>
          <w:szCs w:val="28"/>
        </w:rPr>
        <w:t>建立省和企业用户。</w:t>
      </w:r>
    </w:p>
    <w:p w14:paraId="5DE68E17" w14:textId="77777777" w:rsidR="00AD35DA" w:rsidRDefault="00AD35DA" w:rsidP="00AD35DA">
      <w:pPr>
        <w:spacing w:line="360" w:lineRule="auto"/>
        <w:rPr>
          <w:rFonts w:ascii="宋体"/>
          <w:b/>
          <w:sz w:val="24"/>
          <w:szCs w:val="28"/>
        </w:rPr>
      </w:pPr>
      <w:r>
        <w:rPr>
          <w:rFonts w:ascii="宋体" w:hAnsi="宋体" w:hint="eastAsia"/>
          <w:b/>
          <w:sz w:val="24"/>
          <w:szCs w:val="28"/>
        </w:rPr>
        <w:t>相关权限：</w:t>
      </w:r>
    </w:p>
    <w:p w14:paraId="70E5FAD8" w14:textId="77777777" w:rsidR="00AD35DA" w:rsidRDefault="00AD35DA" w:rsidP="00AD35DA">
      <w:pPr>
        <w:spacing w:line="360" w:lineRule="auto"/>
        <w:rPr>
          <w:rFonts w:ascii="宋体"/>
          <w:sz w:val="24"/>
          <w:szCs w:val="28"/>
        </w:rPr>
      </w:pPr>
      <w:r>
        <w:rPr>
          <w:rFonts w:ascii="宋体" w:hAnsi="宋体"/>
          <w:sz w:val="24"/>
          <w:szCs w:val="28"/>
        </w:rPr>
        <w:t xml:space="preserve">    </w:t>
      </w:r>
      <w:r>
        <w:rPr>
          <w:rFonts w:ascii="宋体" w:hAnsi="宋体" w:hint="eastAsia"/>
          <w:sz w:val="24"/>
          <w:szCs w:val="28"/>
        </w:rPr>
        <w:t>省级用户使用。</w:t>
      </w:r>
    </w:p>
    <w:p w14:paraId="41D51F4A" w14:textId="77777777" w:rsidR="00AD35DA" w:rsidRDefault="00AD35DA" w:rsidP="00AD35DA">
      <w:pPr>
        <w:spacing w:line="360" w:lineRule="auto"/>
        <w:rPr>
          <w:rFonts w:ascii="宋体"/>
          <w:b/>
          <w:sz w:val="24"/>
          <w:szCs w:val="28"/>
        </w:rPr>
      </w:pPr>
      <w:r>
        <w:rPr>
          <w:rFonts w:ascii="宋体" w:hAnsi="宋体" w:hint="eastAsia"/>
          <w:b/>
          <w:sz w:val="24"/>
          <w:szCs w:val="28"/>
        </w:rPr>
        <w:t>相关功能：</w:t>
      </w:r>
    </w:p>
    <w:p w14:paraId="281E263D" w14:textId="77777777" w:rsidR="00AD35DA" w:rsidRDefault="00AD35DA" w:rsidP="00AD35DA">
      <w:pPr>
        <w:numPr>
          <w:ilvl w:val="0"/>
          <w:numId w:val="11"/>
        </w:numPr>
        <w:spacing w:line="360" w:lineRule="auto"/>
        <w:rPr>
          <w:rFonts w:ascii="宋体"/>
          <w:sz w:val="24"/>
          <w:szCs w:val="28"/>
        </w:rPr>
      </w:pPr>
      <w:r>
        <w:rPr>
          <w:rFonts w:ascii="宋体" w:hAnsi="宋体" w:hint="eastAsia"/>
          <w:sz w:val="24"/>
          <w:szCs w:val="28"/>
        </w:rPr>
        <w:t>列表：列出所有用户信息。</w:t>
      </w:r>
    </w:p>
    <w:p w14:paraId="27ADA929" w14:textId="77777777" w:rsidR="00AD35DA" w:rsidRPr="00293680" w:rsidRDefault="00AD35DA" w:rsidP="00AD35DA">
      <w:pPr>
        <w:numPr>
          <w:ilvl w:val="0"/>
          <w:numId w:val="11"/>
        </w:numPr>
        <w:spacing w:line="360" w:lineRule="auto"/>
        <w:rPr>
          <w:rFonts w:ascii="宋体"/>
          <w:sz w:val="24"/>
          <w:szCs w:val="28"/>
        </w:rPr>
      </w:pPr>
      <w:r w:rsidRPr="00C65135">
        <w:rPr>
          <w:rFonts w:ascii="宋体" w:hAnsi="宋体" w:hint="eastAsia"/>
          <w:sz w:val="24"/>
          <w:szCs w:val="28"/>
        </w:rPr>
        <w:t>新增：新增一条用户信息。</w:t>
      </w:r>
      <w:r w:rsidRPr="00293680">
        <w:rPr>
          <w:rFonts w:ascii="宋体" w:hAnsi="宋体" w:hint="eastAsia"/>
          <w:sz w:val="24"/>
          <w:szCs w:val="28"/>
        </w:rPr>
        <w:t>同时为该用户分配角色。</w:t>
      </w:r>
    </w:p>
    <w:p w14:paraId="4C3F49CF" w14:textId="77777777" w:rsidR="00AD35DA" w:rsidRPr="00293680" w:rsidRDefault="00AD35DA" w:rsidP="00AD35DA">
      <w:pPr>
        <w:numPr>
          <w:ilvl w:val="0"/>
          <w:numId w:val="11"/>
        </w:numPr>
        <w:spacing w:line="360" w:lineRule="auto"/>
        <w:rPr>
          <w:rFonts w:ascii="宋体"/>
          <w:sz w:val="24"/>
          <w:szCs w:val="28"/>
        </w:rPr>
      </w:pPr>
      <w:r w:rsidRPr="00293680">
        <w:rPr>
          <w:rFonts w:ascii="宋体" w:hAnsi="宋体" w:hint="eastAsia"/>
          <w:sz w:val="24"/>
          <w:szCs w:val="28"/>
        </w:rPr>
        <w:t>删除：删除用户信息。如有该用户上报的数据，则不能删除。</w:t>
      </w:r>
    </w:p>
    <w:p w14:paraId="32FF61B7" w14:textId="77777777" w:rsidR="00AD35DA" w:rsidRDefault="00AD35DA" w:rsidP="00AD35DA">
      <w:pPr>
        <w:numPr>
          <w:ilvl w:val="0"/>
          <w:numId w:val="11"/>
        </w:numPr>
        <w:spacing w:line="360" w:lineRule="auto"/>
        <w:rPr>
          <w:rFonts w:ascii="宋体"/>
          <w:sz w:val="24"/>
          <w:szCs w:val="28"/>
        </w:rPr>
      </w:pPr>
      <w:r>
        <w:rPr>
          <w:rFonts w:ascii="宋体" w:hAnsi="宋体" w:hint="eastAsia"/>
          <w:sz w:val="24"/>
          <w:szCs w:val="28"/>
        </w:rPr>
        <w:t>修改：修改信息，界面同新增类似。</w:t>
      </w:r>
    </w:p>
    <w:p w14:paraId="0A548951" w14:textId="77777777" w:rsidR="00AD35DA" w:rsidRPr="00293680" w:rsidRDefault="00AD35DA" w:rsidP="00AD35DA">
      <w:pPr>
        <w:pStyle w:val="4"/>
        <w:spacing w:line="360" w:lineRule="auto"/>
      </w:pPr>
      <w:r w:rsidRPr="00293680">
        <w:rPr>
          <w:rFonts w:hint="eastAsia"/>
        </w:rPr>
        <w:t>角色管理</w:t>
      </w:r>
    </w:p>
    <w:p w14:paraId="6824A81D" w14:textId="77777777" w:rsidR="00AD35DA" w:rsidRPr="00293680" w:rsidRDefault="00AD35DA" w:rsidP="00AD35DA">
      <w:pPr>
        <w:spacing w:line="360" w:lineRule="auto"/>
        <w:rPr>
          <w:rFonts w:ascii="宋体"/>
          <w:b/>
          <w:sz w:val="24"/>
          <w:szCs w:val="28"/>
        </w:rPr>
      </w:pPr>
      <w:r w:rsidRPr="00293680">
        <w:rPr>
          <w:rFonts w:ascii="宋体" w:hAnsi="宋体" w:hint="eastAsia"/>
          <w:b/>
          <w:sz w:val="24"/>
          <w:szCs w:val="28"/>
        </w:rPr>
        <w:t>基本描述：</w:t>
      </w:r>
    </w:p>
    <w:p w14:paraId="61524982" w14:textId="77777777" w:rsidR="00AD35DA" w:rsidRPr="00293680" w:rsidRDefault="00AD35DA" w:rsidP="00AD35DA">
      <w:pPr>
        <w:spacing w:line="360" w:lineRule="auto"/>
        <w:rPr>
          <w:rFonts w:ascii="宋体"/>
          <w:sz w:val="24"/>
          <w:szCs w:val="28"/>
        </w:rPr>
      </w:pPr>
      <w:r w:rsidRPr="00293680">
        <w:rPr>
          <w:rFonts w:ascii="宋体" w:hAnsi="宋体"/>
          <w:sz w:val="24"/>
          <w:szCs w:val="28"/>
        </w:rPr>
        <w:t xml:space="preserve">    </w:t>
      </w:r>
      <w:r w:rsidRPr="00293680">
        <w:rPr>
          <w:rFonts w:ascii="宋体" w:hAnsi="宋体" w:hint="eastAsia"/>
          <w:sz w:val="24"/>
          <w:szCs w:val="28"/>
        </w:rPr>
        <w:t>根据需要建立多种角色，不同角色对应不同功能。系统预定义一些角色。</w:t>
      </w:r>
    </w:p>
    <w:p w14:paraId="2CDAEC6D" w14:textId="77777777" w:rsidR="00AD35DA" w:rsidRPr="00293680" w:rsidRDefault="00AD35DA" w:rsidP="00AD35DA">
      <w:pPr>
        <w:spacing w:line="360" w:lineRule="auto"/>
        <w:rPr>
          <w:rFonts w:ascii="宋体"/>
          <w:b/>
          <w:sz w:val="24"/>
          <w:szCs w:val="28"/>
        </w:rPr>
      </w:pPr>
      <w:r w:rsidRPr="00293680">
        <w:rPr>
          <w:rFonts w:ascii="宋体" w:hAnsi="宋体" w:hint="eastAsia"/>
          <w:b/>
          <w:sz w:val="24"/>
          <w:szCs w:val="28"/>
        </w:rPr>
        <w:t>相关权限：</w:t>
      </w:r>
    </w:p>
    <w:p w14:paraId="65ACD029" w14:textId="77777777" w:rsidR="00AD35DA" w:rsidRPr="00293680" w:rsidRDefault="00AD35DA" w:rsidP="00AD35DA">
      <w:pPr>
        <w:spacing w:line="360" w:lineRule="auto"/>
        <w:rPr>
          <w:rFonts w:ascii="宋体"/>
          <w:sz w:val="24"/>
          <w:szCs w:val="28"/>
        </w:rPr>
      </w:pPr>
      <w:r w:rsidRPr="00293680">
        <w:rPr>
          <w:rFonts w:ascii="宋体" w:hAnsi="宋体"/>
          <w:sz w:val="24"/>
          <w:szCs w:val="28"/>
        </w:rPr>
        <w:t xml:space="preserve">    </w:t>
      </w:r>
      <w:r w:rsidRPr="00293680">
        <w:rPr>
          <w:rFonts w:ascii="宋体" w:hAnsi="宋体" w:hint="eastAsia"/>
          <w:sz w:val="24"/>
          <w:szCs w:val="28"/>
        </w:rPr>
        <w:t>省级用户使用。</w:t>
      </w:r>
    </w:p>
    <w:p w14:paraId="31BAA86F" w14:textId="77777777" w:rsidR="00AD35DA" w:rsidRPr="00293680" w:rsidRDefault="00AD35DA" w:rsidP="00AD35DA">
      <w:pPr>
        <w:spacing w:line="360" w:lineRule="auto"/>
        <w:rPr>
          <w:rFonts w:ascii="宋体"/>
          <w:b/>
          <w:sz w:val="24"/>
          <w:szCs w:val="28"/>
        </w:rPr>
      </w:pPr>
      <w:r w:rsidRPr="00293680">
        <w:rPr>
          <w:rFonts w:ascii="宋体" w:hAnsi="宋体" w:hint="eastAsia"/>
          <w:b/>
          <w:sz w:val="24"/>
          <w:szCs w:val="28"/>
        </w:rPr>
        <w:t>相关功能：</w:t>
      </w:r>
    </w:p>
    <w:p w14:paraId="60DC879C" w14:textId="77777777" w:rsidR="00AD35DA" w:rsidRPr="00293680" w:rsidRDefault="00AD35DA" w:rsidP="00AD35DA">
      <w:pPr>
        <w:numPr>
          <w:ilvl w:val="0"/>
          <w:numId w:val="12"/>
        </w:numPr>
        <w:spacing w:line="360" w:lineRule="auto"/>
        <w:rPr>
          <w:rFonts w:ascii="宋体"/>
          <w:sz w:val="24"/>
          <w:szCs w:val="28"/>
        </w:rPr>
      </w:pPr>
      <w:r w:rsidRPr="00293680">
        <w:rPr>
          <w:rFonts w:ascii="宋体" w:hAnsi="宋体" w:hint="eastAsia"/>
          <w:sz w:val="24"/>
          <w:szCs w:val="28"/>
        </w:rPr>
        <w:t>角色定义：定义新角色，分配功能权限。</w:t>
      </w:r>
    </w:p>
    <w:p w14:paraId="074B4AFC" w14:textId="77777777" w:rsidR="00AD35DA" w:rsidRPr="00293680" w:rsidRDefault="00AD35DA" w:rsidP="00AD35DA">
      <w:pPr>
        <w:numPr>
          <w:ilvl w:val="0"/>
          <w:numId w:val="12"/>
        </w:numPr>
        <w:spacing w:line="360" w:lineRule="auto"/>
        <w:rPr>
          <w:rFonts w:ascii="宋体"/>
          <w:sz w:val="24"/>
          <w:szCs w:val="28"/>
        </w:rPr>
      </w:pPr>
      <w:r w:rsidRPr="00293680">
        <w:rPr>
          <w:rFonts w:ascii="宋体" w:hAnsi="宋体" w:hint="eastAsia"/>
          <w:sz w:val="24"/>
          <w:szCs w:val="28"/>
        </w:rPr>
        <w:t>角色修改：修改角色的功能权限。</w:t>
      </w:r>
    </w:p>
    <w:p w14:paraId="6E885AD2" w14:textId="77777777" w:rsidR="00AD35DA" w:rsidRPr="00A76299" w:rsidRDefault="00AD35DA" w:rsidP="00AD35DA">
      <w:pPr>
        <w:numPr>
          <w:ilvl w:val="0"/>
          <w:numId w:val="12"/>
        </w:numPr>
        <w:spacing w:line="360" w:lineRule="auto"/>
        <w:rPr>
          <w:rFonts w:ascii="宋体"/>
          <w:color w:val="FF0000"/>
          <w:sz w:val="24"/>
          <w:szCs w:val="28"/>
        </w:rPr>
      </w:pPr>
      <w:r w:rsidRPr="00A76299">
        <w:rPr>
          <w:rFonts w:ascii="宋体" w:hAnsi="宋体" w:hint="eastAsia"/>
          <w:sz w:val="24"/>
          <w:szCs w:val="28"/>
        </w:rPr>
        <w:t>角色删除：删除角色，如该角色已分配给用户，提示后删除角色和该角色与用户的关联关系。删除后需要为用户重新分配角色。</w:t>
      </w:r>
    </w:p>
    <w:p w14:paraId="001109C0" w14:textId="77777777" w:rsidR="00AD35DA" w:rsidRDefault="00AD35DA" w:rsidP="00AD35DA">
      <w:pPr>
        <w:pStyle w:val="4"/>
        <w:spacing w:line="360" w:lineRule="auto"/>
      </w:pPr>
      <w:bookmarkStart w:id="133" w:name="_Toc329762112"/>
      <w:bookmarkStart w:id="134" w:name="_Toc329781205"/>
      <w:r>
        <w:rPr>
          <w:rFonts w:hint="eastAsia"/>
        </w:rPr>
        <w:t>系统监控</w:t>
      </w:r>
      <w:bookmarkEnd w:id="133"/>
      <w:bookmarkEnd w:id="134"/>
    </w:p>
    <w:p w14:paraId="28AFCE1D" w14:textId="77777777" w:rsidR="00AD35DA" w:rsidRDefault="00AD35DA" w:rsidP="00AD35DA">
      <w:pPr>
        <w:spacing w:line="360" w:lineRule="auto"/>
        <w:rPr>
          <w:rFonts w:ascii="宋体"/>
          <w:b/>
          <w:sz w:val="24"/>
          <w:szCs w:val="28"/>
        </w:rPr>
      </w:pPr>
      <w:r>
        <w:rPr>
          <w:rFonts w:ascii="宋体" w:hAnsi="宋体" w:hint="eastAsia"/>
          <w:b/>
          <w:sz w:val="24"/>
          <w:szCs w:val="28"/>
        </w:rPr>
        <w:t>基本描述：</w:t>
      </w:r>
    </w:p>
    <w:p w14:paraId="7B82ED53" w14:textId="77777777" w:rsidR="00AD35DA" w:rsidRPr="00293680" w:rsidRDefault="00AD35DA" w:rsidP="00AD35DA">
      <w:pPr>
        <w:spacing w:line="360" w:lineRule="auto"/>
        <w:rPr>
          <w:rFonts w:ascii="宋体"/>
          <w:sz w:val="24"/>
          <w:szCs w:val="28"/>
        </w:rPr>
      </w:pPr>
      <w:r w:rsidRPr="00C5474B">
        <w:rPr>
          <w:rFonts w:ascii="宋体" w:hAnsi="宋体"/>
          <w:color w:val="FF0000"/>
          <w:sz w:val="24"/>
          <w:szCs w:val="28"/>
        </w:rPr>
        <w:t xml:space="preserve">   </w:t>
      </w:r>
      <w:r w:rsidRPr="00C65135">
        <w:rPr>
          <w:rFonts w:ascii="宋体" w:hAnsi="宋体"/>
          <w:sz w:val="24"/>
          <w:szCs w:val="28"/>
        </w:rPr>
        <w:t xml:space="preserve"> </w:t>
      </w:r>
      <w:r w:rsidRPr="00C65135">
        <w:rPr>
          <w:rFonts w:ascii="宋体" w:hAnsi="宋体" w:hint="eastAsia"/>
          <w:sz w:val="24"/>
          <w:szCs w:val="28"/>
        </w:rPr>
        <w:t>查看当前系统工作情况。</w:t>
      </w:r>
      <w:r w:rsidRPr="00293680">
        <w:rPr>
          <w:rFonts w:ascii="宋体" w:hAnsi="宋体" w:hint="eastAsia"/>
          <w:sz w:val="24"/>
          <w:szCs w:val="28"/>
        </w:rPr>
        <w:t>包括</w:t>
      </w:r>
      <w:r w:rsidRPr="00293680">
        <w:rPr>
          <w:rFonts w:ascii="宋体" w:hAnsi="宋体"/>
          <w:sz w:val="24"/>
          <w:szCs w:val="28"/>
        </w:rPr>
        <w:t>CPU</w:t>
      </w:r>
      <w:r w:rsidRPr="00293680">
        <w:rPr>
          <w:rFonts w:ascii="宋体" w:hAnsi="宋体" w:hint="eastAsia"/>
          <w:sz w:val="24"/>
          <w:szCs w:val="28"/>
        </w:rPr>
        <w:t>、内存、硬盘等信息和应用系统的一些信息。</w:t>
      </w:r>
    </w:p>
    <w:p w14:paraId="68D778DE" w14:textId="77777777" w:rsidR="00AD35DA" w:rsidRDefault="00AD35DA" w:rsidP="00AD35DA">
      <w:pPr>
        <w:spacing w:line="360" w:lineRule="auto"/>
        <w:rPr>
          <w:rFonts w:ascii="宋体"/>
          <w:b/>
          <w:sz w:val="24"/>
          <w:szCs w:val="28"/>
        </w:rPr>
      </w:pPr>
      <w:r>
        <w:rPr>
          <w:rFonts w:ascii="宋体" w:hAnsi="宋体" w:hint="eastAsia"/>
          <w:b/>
          <w:sz w:val="24"/>
          <w:szCs w:val="28"/>
        </w:rPr>
        <w:t>相关权限：</w:t>
      </w:r>
    </w:p>
    <w:p w14:paraId="2D44D642" w14:textId="77777777" w:rsidR="00AD35DA" w:rsidRDefault="00AD35DA" w:rsidP="00AD35DA">
      <w:pPr>
        <w:spacing w:line="360" w:lineRule="auto"/>
        <w:rPr>
          <w:rFonts w:ascii="宋体"/>
          <w:sz w:val="24"/>
          <w:szCs w:val="28"/>
        </w:rPr>
      </w:pPr>
      <w:r>
        <w:rPr>
          <w:rFonts w:ascii="宋体" w:hAnsi="宋体"/>
          <w:sz w:val="24"/>
          <w:szCs w:val="28"/>
        </w:rPr>
        <w:t xml:space="preserve">    </w:t>
      </w:r>
      <w:r>
        <w:rPr>
          <w:rFonts w:ascii="宋体" w:hAnsi="宋体" w:hint="eastAsia"/>
          <w:sz w:val="24"/>
          <w:szCs w:val="28"/>
        </w:rPr>
        <w:t>省级用户使用</w:t>
      </w:r>
    </w:p>
    <w:p w14:paraId="44DC743F" w14:textId="77777777" w:rsidR="00AD35DA" w:rsidRDefault="00AD35DA" w:rsidP="00AD35DA">
      <w:pPr>
        <w:spacing w:line="360" w:lineRule="auto"/>
        <w:rPr>
          <w:rFonts w:ascii="宋体"/>
          <w:b/>
          <w:sz w:val="24"/>
          <w:szCs w:val="28"/>
        </w:rPr>
      </w:pPr>
      <w:r>
        <w:rPr>
          <w:rFonts w:ascii="宋体" w:hAnsi="宋体" w:hint="eastAsia"/>
          <w:b/>
          <w:sz w:val="24"/>
          <w:szCs w:val="28"/>
        </w:rPr>
        <w:t>相关功能：</w:t>
      </w:r>
    </w:p>
    <w:p w14:paraId="58647FA9" w14:textId="61DA8CF8" w:rsidR="00AD35DA" w:rsidRDefault="00AD35DA" w:rsidP="00AD35DA">
      <w:pPr>
        <w:spacing w:line="360" w:lineRule="auto"/>
        <w:ind w:firstLine="465"/>
        <w:rPr>
          <w:rFonts w:ascii="宋体" w:hAnsi="宋体"/>
          <w:sz w:val="24"/>
          <w:szCs w:val="28"/>
        </w:rPr>
      </w:pPr>
      <w:r>
        <w:rPr>
          <w:rFonts w:ascii="宋体" w:hAnsi="宋体" w:hint="eastAsia"/>
          <w:sz w:val="24"/>
          <w:szCs w:val="28"/>
        </w:rPr>
        <w:t>查看系统信息及当前系统使用情况</w:t>
      </w:r>
    </w:p>
    <w:p w14:paraId="0DC6E2B6" w14:textId="56B319BE" w:rsidR="006A5349" w:rsidRDefault="00A87B16" w:rsidP="006A5349">
      <w:pPr>
        <w:pStyle w:val="1"/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>非功能性</w:t>
      </w:r>
      <w:r w:rsidR="006A5349">
        <w:rPr>
          <w:rFonts w:ascii="宋体" w:hAnsi="宋体" w:hint="eastAsia"/>
          <w:sz w:val="24"/>
        </w:rPr>
        <w:t>需求</w:t>
      </w:r>
    </w:p>
    <w:p w14:paraId="2FEF7FD7" w14:textId="646EDC78" w:rsidR="00A87B16" w:rsidRPr="00A87B16" w:rsidRDefault="00A87B16" w:rsidP="00A87B16">
      <w:pPr>
        <w:pStyle w:val="2"/>
        <w:spacing w:line="360" w:lineRule="auto"/>
        <w:rPr>
          <w:rFonts w:ascii="宋体"/>
        </w:rPr>
      </w:pPr>
      <w:r>
        <w:rPr>
          <w:rFonts w:ascii="宋体" w:hAnsi="宋体" w:hint="eastAsia"/>
        </w:rPr>
        <w:t>性能需求</w:t>
      </w:r>
    </w:p>
    <w:p w14:paraId="0FF76353" w14:textId="300214E8" w:rsidR="002F7D15" w:rsidRPr="002F7D15" w:rsidRDefault="00397CC5" w:rsidP="002F7D15">
      <w:pPr>
        <w:spacing w:line="360" w:lineRule="auto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系统效应时间需要在0</w:t>
      </w:r>
      <w:r>
        <w:rPr>
          <w:rFonts w:ascii="宋体" w:hAnsi="宋体"/>
          <w:sz w:val="24"/>
        </w:rPr>
        <w:t>.02</w:t>
      </w:r>
      <w:r>
        <w:rPr>
          <w:rFonts w:ascii="宋体" w:hAnsi="宋体" w:hint="eastAsia"/>
          <w:sz w:val="24"/>
        </w:rPr>
        <w:t>s之内，允许最大并发客户数5</w:t>
      </w:r>
      <w:r>
        <w:rPr>
          <w:rFonts w:ascii="宋体" w:hAnsi="宋体"/>
          <w:sz w:val="24"/>
        </w:rPr>
        <w:t>000</w:t>
      </w:r>
      <w:r>
        <w:rPr>
          <w:rFonts w:ascii="宋体" w:hAnsi="宋体" w:hint="eastAsia"/>
          <w:sz w:val="24"/>
        </w:rPr>
        <w:t>人</w:t>
      </w:r>
    </w:p>
    <w:p w14:paraId="523C5BF4" w14:textId="07CDFE1F" w:rsidR="00C752A6" w:rsidRPr="00C3115B" w:rsidRDefault="00C752A6" w:rsidP="00C752A6">
      <w:pPr>
        <w:pStyle w:val="1"/>
        <w:numPr>
          <w:ilvl w:val="0"/>
          <w:numId w:val="0"/>
        </w:numPr>
        <w:spacing w:line="360" w:lineRule="auto"/>
        <w:rPr>
          <w:rFonts w:ascii="宋体" w:hAnsi="宋体"/>
          <w:sz w:val="24"/>
        </w:rPr>
      </w:pPr>
      <w:bookmarkStart w:id="135" w:name="_Toc317165847"/>
      <w:bookmarkStart w:id="136" w:name="_Toc329877177"/>
      <w:bookmarkStart w:id="137" w:name="_Toc333568698"/>
      <w:r>
        <w:rPr>
          <w:rFonts w:ascii="宋体" w:hAnsi="宋体" w:hint="eastAsia"/>
          <w:sz w:val="24"/>
        </w:rPr>
        <w:t>6</w:t>
      </w:r>
      <w:r>
        <w:rPr>
          <w:rFonts w:ascii="宋体" w:hAnsi="宋体"/>
          <w:sz w:val="24"/>
        </w:rPr>
        <w:t xml:space="preserve">.2 </w:t>
      </w:r>
      <w:r w:rsidR="009D0FFB">
        <w:rPr>
          <w:rFonts w:ascii="宋体" w:hAnsi="宋体"/>
          <w:sz w:val="24"/>
        </w:rPr>
        <w:t xml:space="preserve"> </w:t>
      </w:r>
      <w:bookmarkEnd w:id="135"/>
      <w:bookmarkEnd w:id="136"/>
      <w:bookmarkEnd w:id="137"/>
      <w:r w:rsidR="003917CE">
        <w:rPr>
          <w:rFonts w:ascii="宋体" w:hAnsi="宋体" w:hint="eastAsia"/>
          <w:sz w:val="24"/>
        </w:rPr>
        <w:t>可用性</w:t>
      </w:r>
      <w:r>
        <w:rPr>
          <w:rFonts w:ascii="宋体" w:hAnsi="宋体" w:hint="eastAsia"/>
          <w:sz w:val="24"/>
        </w:rPr>
        <w:t>需求</w:t>
      </w:r>
    </w:p>
    <w:p w14:paraId="7CE0AC3B" w14:textId="5F9F2684" w:rsidR="00C752A6" w:rsidRDefault="003917CE" w:rsidP="00C752A6">
      <w:pPr>
        <w:spacing w:line="360" w:lineRule="auto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系统在易学习性方面可以让用户在短时间内上手，易用性上要做到让用户方便使用</w:t>
      </w:r>
      <w:r w:rsidR="00C752A6" w:rsidRPr="00C3115B">
        <w:rPr>
          <w:rFonts w:ascii="宋体" w:hAnsi="宋体" w:hint="eastAsia"/>
          <w:sz w:val="24"/>
        </w:rPr>
        <w:t>。</w:t>
      </w:r>
    </w:p>
    <w:p w14:paraId="3BC626B8" w14:textId="4F3F7D24" w:rsidR="003917CE" w:rsidRPr="00C3115B" w:rsidRDefault="003917CE" w:rsidP="003917CE">
      <w:pPr>
        <w:pStyle w:val="1"/>
        <w:numPr>
          <w:ilvl w:val="0"/>
          <w:numId w:val="0"/>
        </w:num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6</w:t>
      </w:r>
      <w:r>
        <w:rPr>
          <w:rFonts w:ascii="宋体" w:hAnsi="宋体"/>
          <w:sz w:val="24"/>
        </w:rPr>
        <w:t>.</w:t>
      </w:r>
      <w:r w:rsidR="00791EC2">
        <w:rPr>
          <w:rFonts w:ascii="宋体" w:hAnsi="宋体"/>
          <w:sz w:val="24"/>
        </w:rPr>
        <w:t>3</w:t>
      </w:r>
      <w:r>
        <w:rPr>
          <w:rFonts w:ascii="宋体" w:hAnsi="宋体"/>
          <w:sz w:val="24"/>
        </w:rPr>
        <w:t xml:space="preserve">  </w:t>
      </w:r>
      <w:r>
        <w:rPr>
          <w:rFonts w:ascii="宋体" w:hAnsi="宋体" w:hint="eastAsia"/>
          <w:sz w:val="24"/>
        </w:rPr>
        <w:t>可</w:t>
      </w:r>
      <w:r w:rsidR="00791EC2">
        <w:rPr>
          <w:rFonts w:ascii="宋体" w:hAnsi="宋体" w:hint="eastAsia"/>
          <w:sz w:val="24"/>
        </w:rPr>
        <w:t>靠</w:t>
      </w:r>
      <w:r>
        <w:rPr>
          <w:rFonts w:ascii="宋体" w:hAnsi="宋体" w:hint="eastAsia"/>
          <w:sz w:val="24"/>
        </w:rPr>
        <w:t>性需求</w:t>
      </w:r>
    </w:p>
    <w:p w14:paraId="3BC83823" w14:textId="2DAC9B3A" w:rsidR="003917CE" w:rsidRDefault="003C2024" w:rsidP="003917CE">
      <w:pPr>
        <w:spacing w:line="360" w:lineRule="auto"/>
        <w:ind w:firstLine="42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客户的平均无故障运行时间需要到达</w:t>
      </w:r>
      <w:r>
        <w:rPr>
          <w:rFonts w:ascii="宋体" w:hAnsi="宋体"/>
          <w:sz w:val="24"/>
        </w:rPr>
        <w:t>24</w:t>
      </w:r>
      <w:r>
        <w:rPr>
          <w:rFonts w:ascii="宋体" w:hAnsi="宋体" w:hint="eastAsia"/>
          <w:sz w:val="24"/>
        </w:rPr>
        <w:t>小时以上，故障回复时间需要在</w:t>
      </w:r>
      <w:r>
        <w:rPr>
          <w:rFonts w:ascii="宋体" w:hAnsi="宋体"/>
          <w:sz w:val="24"/>
        </w:rPr>
        <w:t>2</w:t>
      </w:r>
      <w:r>
        <w:rPr>
          <w:rFonts w:ascii="宋体" w:hAnsi="宋体" w:hint="eastAsia"/>
          <w:sz w:val="24"/>
        </w:rPr>
        <w:t>分钟之内</w:t>
      </w:r>
      <w:r w:rsidR="00DD744B">
        <w:rPr>
          <w:rFonts w:ascii="宋体" w:hAnsi="宋体" w:hint="eastAsia"/>
          <w:sz w:val="24"/>
        </w:rPr>
        <w:t>。</w:t>
      </w:r>
    </w:p>
    <w:p w14:paraId="794C6618" w14:textId="03FD47E5" w:rsidR="00DD744B" w:rsidRPr="00C3115B" w:rsidRDefault="00DD744B" w:rsidP="00DD744B">
      <w:pPr>
        <w:pStyle w:val="1"/>
        <w:numPr>
          <w:ilvl w:val="0"/>
          <w:numId w:val="0"/>
        </w:num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6</w:t>
      </w:r>
      <w:r>
        <w:rPr>
          <w:rFonts w:ascii="宋体" w:hAnsi="宋体"/>
          <w:sz w:val="24"/>
        </w:rPr>
        <w:t>.</w:t>
      </w:r>
      <w:r>
        <w:rPr>
          <w:rFonts w:ascii="宋体" w:hAnsi="宋体"/>
          <w:sz w:val="24"/>
        </w:rPr>
        <w:t>4</w:t>
      </w:r>
      <w:r>
        <w:rPr>
          <w:rFonts w:ascii="宋体" w:hAnsi="宋体"/>
          <w:sz w:val="24"/>
        </w:rPr>
        <w:t xml:space="preserve">  </w:t>
      </w:r>
      <w:r>
        <w:rPr>
          <w:rFonts w:ascii="宋体" w:hAnsi="宋体" w:hint="eastAsia"/>
          <w:sz w:val="24"/>
        </w:rPr>
        <w:t>安全</w:t>
      </w:r>
      <w:r>
        <w:rPr>
          <w:rFonts w:ascii="宋体" w:hAnsi="宋体" w:hint="eastAsia"/>
          <w:sz w:val="24"/>
        </w:rPr>
        <w:t>性需求</w:t>
      </w:r>
    </w:p>
    <w:p w14:paraId="77957569" w14:textId="4745C603" w:rsidR="003917CE" w:rsidRPr="00DD744B" w:rsidRDefault="006E013C" w:rsidP="00C752A6">
      <w:pPr>
        <w:spacing w:line="360" w:lineRule="auto"/>
        <w:ind w:firstLine="42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要求用户在访问系统之前需要进行身份验证</w:t>
      </w:r>
      <w:r w:rsidR="003606E5">
        <w:rPr>
          <w:rFonts w:ascii="宋体" w:hAnsi="宋体" w:hint="eastAsia"/>
          <w:sz w:val="24"/>
        </w:rPr>
        <w:t>，对权限进行防护，保护用户隐私不被泄露</w:t>
      </w:r>
      <w:r w:rsidR="00DD744B">
        <w:rPr>
          <w:rFonts w:ascii="宋体" w:hAnsi="宋体" w:hint="eastAsia"/>
          <w:sz w:val="24"/>
        </w:rPr>
        <w:t>。</w:t>
      </w:r>
    </w:p>
    <w:p w14:paraId="111583A6" w14:textId="3A323957" w:rsidR="00C752A6" w:rsidRDefault="009971F9" w:rsidP="00FD40B8">
      <w:pPr>
        <w:pStyle w:val="1"/>
        <w:widowControl w:val="0"/>
        <w:spacing w:line="360" w:lineRule="auto"/>
        <w:jc w:val="both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接口需求</w:t>
      </w:r>
    </w:p>
    <w:p w14:paraId="33CE9034" w14:textId="7DD4562B" w:rsidR="009971F9" w:rsidRPr="002F75DA" w:rsidRDefault="009971F9" w:rsidP="002F75DA">
      <w:pPr>
        <w:spacing w:line="360" w:lineRule="auto"/>
        <w:ind w:firstLine="420"/>
        <w:rPr>
          <w:rFonts w:ascii="宋体" w:hAnsi="宋体" w:hint="eastAsia"/>
          <w:sz w:val="24"/>
        </w:rPr>
      </w:pPr>
      <w:r w:rsidRPr="00C3115B">
        <w:rPr>
          <w:rFonts w:ascii="宋体" w:hAnsi="宋体" w:hint="eastAsia"/>
          <w:sz w:val="24"/>
        </w:rPr>
        <w:t>实现与国家失业监测系统的数据交换。</w:t>
      </w:r>
    </w:p>
    <w:p w14:paraId="2C6C9F57" w14:textId="0D0E2689" w:rsidR="00C752A6" w:rsidRPr="00C752A6" w:rsidRDefault="00FD40B8" w:rsidP="00C752A6">
      <w:pPr>
        <w:pStyle w:val="1"/>
        <w:widowControl w:val="0"/>
        <w:spacing w:line="360" w:lineRule="auto"/>
        <w:jc w:val="both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其他</w:t>
      </w:r>
    </w:p>
    <w:p w14:paraId="6B51830E" w14:textId="70A10033" w:rsidR="00AD35DA" w:rsidRDefault="00C752A6" w:rsidP="00FD40B8">
      <w:pPr>
        <w:pStyle w:val="1"/>
        <w:widowControl w:val="0"/>
        <w:numPr>
          <w:ilvl w:val="0"/>
          <w:numId w:val="0"/>
        </w:numPr>
        <w:spacing w:line="360" w:lineRule="auto"/>
        <w:jc w:val="both"/>
        <w:rPr>
          <w:rFonts w:ascii="宋体" w:hAnsi="宋体"/>
          <w:sz w:val="24"/>
        </w:rPr>
      </w:pPr>
      <w:bookmarkStart w:id="138" w:name="_Toc333568701"/>
      <w:r>
        <w:rPr>
          <w:rFonts w:ascii="宋体" w:hAnsi="宋体"/>
          <w:sz w:val="24"/>
        </w:rPr>
        <w:t>8</w:t>
      </w:r>
      <w:r w:rsidR="00FD40B8">
        <w:rPr>
          <w:rFonts w:ascii="宋体" w:hAnsi="宋体"/>
          <w:sz w:val="24"/>
        </w:rPr>
        <w:t>.1</w:t>
      </w:r>
      <w:r w:rsidR="00AD35DA">
        <w:rPr>
          <w:rFonts w:ascii="宋体" w:hAnsi="宋体" w:hint="eastAsia"/>
          <w:sz w:val="24"/>
        </w:rPr>
        <w:t>地区</w:t>
      </w:r>
      <w:r w:rsidR="00AD35DA" w:rsidRPr="00E562B5">
        <w:rPr>
          <w:rFonts w:ascii="宋体" w:hAnsi="宋体" w:hint="eastAsia"/>
          <w:sz w:val="24"/>
        </w:rPr>
        <w:t>编码</w:t>
      </w:r>
      <w:bookmarkEnd w:id="138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85"/>
        <w:gridCol w:w="1188"/>
        <w:gridCol w:w="1184"/>
        <w:gridCol w:w="1184"/>
        <w:gridCol w:w="1185"/>
        <w:gridCol w:w="1185"/>
        <w:gridCol w:w="1185"/>
      </w:tblGrid>
      <w:tr w:rsidR="00AD35DA" w14:paraId="196D6617" w14:textId="77777777" w:rsidTr="00B1163A">
        <w:tc>
          <w:tcPr>
            <w:tcW w:w="1217" w:type="dxa"/>
            <w:shd w:val="clear" w:color="auto" w:fill="auto"/>
          </w:tcPr>
          <w:p w14:paraId="311DAC18" w14:textId="77777777" w:rsidR="00AD35DA" w:rsidRDefault="00AD35DA" w:rsidP="00B1163A">
            <w:r w:rsidRPr="009F6C45">
              <w:rPr>
                <w:color w:val="000000"/>
              </w:rPr>
              <w:t>济南</w:t>
            </w:r>
            <w:r w:rsidRPr="009F6C45">
              <w:rPr>
                <w:color w:val="000000"/>
              </w:rPr>
              <w:t xml:space="preserve"> 0531</w:t>
            </w:r>
          </w:p>
        </w:tc>
        <w:tc>
          <w:tcPr>
            <w:tcW w:w="1217" w:type="dxa"/>
            <w:shd w:val="clear" w:color="auto" w:fill="auto"/>
          </w:tcPr>
          <w:p w14:paraId="5A5FDFDF" w14:textId="77777777" w:rsidR="00AD35DA" w:rsidRDefault="00AD35DA" w:rsidP="00B1163A">
            <w:pPr>
              <w:pStyle w:val="HTML"/>
            </w:pPr>
            <w:r w:rsidRPr="009F6C45">
              <w:rPr>
                <w:color w:val="000000"/>
              </w:rPr>
              <w:t>青岛0532</w:t>
            </w:r>
          </w:p>
        </w:tc>
        <w:tc>
          <w:tcPr>
            <w:tcW w:w="1217" w:type="dxa"/>
            <w:shd w:val="clear" w:color="auto" w:fill="auto"/>
          </w:tcPr>
          <w:p w14:paraId="2B1C4EF8" w14:textId="77777777" w:rsidR="00AD35DA" w:rsidRDefault="00AD35DA" w:rsidP="00B1163A">
            <w:r w:rsidRPr="009F6C45">
              <w:rPr>
                <w:color w:val="000000"/>
              </w:rPr>
              <w:t>淄博</w:t>
            </w:r>
            <w:r w:rsidRPr="009F6C45">
              <w:rPr>
                <w:color w:val="000000"/>
              </w:rPr>
              <w:t xml:space="preserve"> 0533</w:t>
            </w:r>
          </w:p>
        </w:tc>
        <w:tc>
          <w:tcPr>
            <w:tcW w:w="1217" w:type="dxa"/>
            <w:shd w:val="clear" w:color="auto" w:fill="auto"/>
          </w:tcPr>
          <w:p w14:paraId="780E5B94" w14:textId="77777777" w:rsidR="00AD35DA" w:rsidRDefault="00AD35DA" w:rsidP="00B1163A">
            <w:r w:rsidRPr="009F6C45">
              <w:rPr>
                <w:color w:val="000000"/>
              </w:rPr>
              <w:t>德州</w:t>
            </w:r>
            <w:r w:rsidRPr="009F6C45">
              <w:rPr>
                <w:color w:val="000000"/>
              </w:rPr>
              <w:t xml:space="preserve"> 0534</w:t>
            </w:r>
          </w:p>
        </w:tc>
        <w:tc>
          <w:tcPr>
            <w:tcW w:w="1218" w:type="dxa"/>
            <w:shd w:val="clear" w:color="auto" w:fill="auto"/>
          </w:tcPr>
          <w:p w14:paraId="59DC34A6" w14:textId="77777777" w:rsidR="00AD35DA" w:rsidRDefault="00AD35DA" w:rsidP="00B1163A">
            <w:r w:rsidRPr="009F6C45">
              <w:rPr>
                <w:color w:val="000000"/>
              </w:rPr>
              <w:t>烟台</w:t>
            </w:r>
            <w:r w:rsidRPr="009F6C45">
              <w:rPr>
                <w:color w:val="000000"/>
              </w:rPr>
              <w:t xml:space="preserve"> 0535</w:t>
            </w:r>
          </w:p>
        </w:tc>
        <w:tc>
          <w:tcPr>
            <w:tcW w:w="1218" w:type="dxa"/>
            <w:shd w:val="clear" w:color="auto" w:fill="auto"/>
          </w:tcPr>
          <w:p w14:paraId="6FDCB61E" w14:textId="77777777" w:rsidR="00AD35DA" w:rsidRDefault="00AD35DA" w:rsidP="00B1163A">
            <w:r w:rsidRPr="009F6C45">
              <w:rPr>
                <w:color w:val="000000"/>
              </w:rPr>
              <w:t>潍坊</w:t>
            </w:r>
            <w:r w:rsidRPr="009F6C45">
              <w:rPr>
                <w:color w:val="000000"/>
              </w:rPr>
              <w:t xml:space="preserve"> 0536</w:t>
            </w:r>
          </w:p>
        </w:tc>
        <w:tc>
          <w:tcPr>
            <w:tcW w:w="1218" w:type="dxa"/>
            <w:shd w:val="clear" w:color="auto" w:fill="auto"/>
          </w:tcPr>
          <w:p w14:paraId="014399BC" w14:textId="77777777" w:rsidR="00AD35DA" w:rsidRDefault="00AD35DA" w:rsidP="00B1163A">
            <w:r w:rsidRPr="009F6C45">
              <w:rPr>
                <w:color w:val="000000"/>
              </w:rPr>
              <w:t>济宁</w:t>
            </w:r>
            <w:r w:rsidRPr="009F6C45">
              <w:rPr>
                <w:color w:val="000000"/>
              </w:rPr>
              <w:t xml:space="preserve"> 0537</w:t>
            </w:r>
          </w:p>
        </w:tc>
      </w:tr>
      <w:tr w:rsidR="00AD35DA" w14:paraId="40B5B462" w14:textId="77777777" w:rsidTr="00B1163A">
        <w:tc>
          <w:tcPr>
            <w:tcW w:w="1217" w:type="dxa"/>
            <w:shd w:val="clear" w:color="auto" w:fill="auto"/>
          </w:tcPr>
          <w:p w14:paraId="14F23AF4" w14:textId="77777777" w:rsidR="00AD35DA" w:rsidRDefault="00AD35DA" w:rsidP="00B1163A">
            <w:r w:rsidRPr="009F6C45">
              <w:rPr>
                <w:color w:val="000000"/>
              </w:rPr>
              <w:t>泰安</w:t>
            </w:r>
            <w:r w:rsidRPr="009F6C45">
              <w:rPr>
                <w:color w:val="000000"/>
              </w:rPr>
              <w:t xml:space="preserve"> 0538</w:t>
            </w:r>
          </w:p>
        </w:tc>
        <w:tc>
          <w:tcPr>
            <w:tcW w:w="1217" w:type="dxa"/>
            <w:shd w:val="clear" w:color="auto" w:fill="auto"/>
          </w:tcPr>
          <w:p w14:paraId="2BCC6345" w14:textId="77777777" w:rsidR="00AD35DA" w:rsidRDefault="00AD35DA" w:rsidP="00B1163A">
            <w:r w:rsidRPr="009F6C45">
              <w:rPr>
                <w:color w:val="000000"/>
              </w:rPr>
              <w:t>临沂</w:t>
            </w:r>
            <w:r w:rsidRPr="009F6C45">
              <w:rPr>
                <w:color w:val="000000"/>
              </w:rPr>
              <w:t xml:space="preserve"> 0539</w:t>
            </w:r>
          </w:p>
        </w:tc>
        <w:tc>
          <w:tcPr>
            <w:tcW w:w="1217" w:type="dxa"/>
            <w:shd w:val="clear" w:color="auto" w:fill="auto"/>
          </w:tcPr>
          <w:p w14:paraId="5B0907DF" w14:textId="77777777" w:rsidR="00AD35DA" w:rsidRDefault="00E528FF" w:rsidP="00B1163A">
            <w:hyperlink r:id="rId9" w:tgtFrame="_blank" w:history="1">
              <w:r w:rsidR="00AD35DA" w:rsidRPr="009F6C45">
                <w:rPr>
                  <w:rFonts w:cs="宋体"/>
                  <w:color w:val="000000"/>
                </w:rPr>
                <w:t>菏泽</w:t>
              </w:r>
            </w:hyperlink>
            <w:r w:rsidR="00AD35DA" w:rsidRPr="009F6C45">
              <w:rPr>
                <w:color w:val="000000"/>
              </w:rPr>
              <w:t xml:space="preserve"> 0530</w:t>
            </w:r>
          </w:p>
        </w:tc>
        <w:tc>
          <w:tcPr>
            <w:tcW w:w="1217" w:type="dxa"/>
            <w:shd w:val="clear" w:color="auto" w:fill="auto"/>
          </w:tcPr>
          <w:p w14:paraId="047FE83E" w14:textId="77777777" w:rsidR="00AD35DA" w:rsidRDefault="00E528FF" w:rsidP="00B1163A">
            <w:hyperlink r:id="rId10" w:tgtFrame="_blank" w:history="1">
              <w:r w:rsidR="00AD35DA" w:rsidRPr="009F6C45">
                <w:rPr>
                  <w:rFonts w:cs="宋体"/>
                  <w:color w:val="000000"/>
                </w:rPr>
                <w:t>滨州</w:t>
              </w:r>
            </w:hyperlink>
            <w:r w:rsidR="00AD35DA" w:rsidRPr="009F6C45">
              <w:rPr>
                <w:color w:val="000000"/>
              </w:rPr>
              <w:t xml:space="preserve"> 0543</w:t>
            </w:r>
          </w:p>
        </w:tc>
        <w:tc>
          <w:tcPr>
            <w:tcW w:w="1218" w:type="dxa"/>
            <w:shd w:val="clear" w:color="auto" w:fill="auto"/>
          </w:tcPr>
          <w:p w14:paraId="39FD55CF" w14:textId="77777777" w:rsidR="00AD35DA" w:rsidRDefault="00E528FF" w:rsidP="00B1163A">
            <w:hyperlink r:id="rId11" w:tgtFrame="_blank" w:history="1">
              <w:r w:rsidR="00AD35DA" w:rsidRPr="009F6C45">
                <w:rPr>
                  <w:rFonts w:cs="宋体"/>
                  <w:color w:val="000000"/>
                </w:rPr>
                <w:t>东营</w:t>
              </w:r>
            </w:hyperlink>
            <w:r w:rsidR="00AD35DA" w:rsidRPr="009F6C45">
              <w:rPr>
                <w:color w:val="000000"/>
              </w:rPr>
              <w:t xml:space="preserve"> 0546</w:t>
            </w:r>
          </w:p>
        </w:tc>
        <w:tc>
          <w:tcPr>
            <w:tcW w:w="1218" w:type="dxa"/>
            <w:shd w:val="clear" w:color="auto" w:fill="auto"/>
          </w:tcPr>
          <w:p w14:paraId="46D1C462" w14:textId="77777777" w:rsidR="00AD35DA" w:rsidRDefault="00AD35DA" w:rsidP="00B1163A">
            <w:r w:rsidRPr="009F6C45">
              <w:rPr>
                <w:color w:val="000000"/>
              </w:rPr>
              <w:t>威海</w:t>
            </w:r>
            <w:r w:rsidRPr="009F6C45">
              <w:rPr>
                <w:color w:val="000000"/>
              </w:rPr>
              <w:t xml:space="preserve"> 0631</w:t>
            </w:r>
          </w:p>
        </w:tc>
        <w:tc>
          <w:tcPr>
            <w:tcW w:w="1218" w:type="dxa"/>
            <w:shd w:val="clear" w:color="auto" w:fill="auto"/>
          </w:tcPr>
          <w:p w14:paraId="7867C9CD" w14:textId="77777777" w:rsidR="00AD35DA" w:rsidRDefault="00E528FF" w:rsidP="00B1163A">
            <w:hyperlink r:id="rId12" w:tgtFrame="_blank" w:history="1">
              <w:r w:rsidR="00AD35DA" w:rsidRPr="009F6C45">
                <w:rPr>
                  <w:rFonts w:cs="宋体"/>
                  <w:color w:val="000000"/>
                </w:rPr>
                <w:t>枣庄</w:t>
              </w:r>
            </w:hyperlink>
            <w:r w:rsidR="00AD35DA" w:rsidRPr="009F6C45">
              <w:rPr>
                <w:color w:val="000000"/>
              </w:rPr>
              <w:t xml:space="preserve"> 0632</w:t>
            </w:r>
          </w:p>
        </w:tc>
      </w:tr>
      <w:tr w:rsidR="00AD35DA" w14:paraId="5A966437" w14:textId="77777777" w:rsidTr="00B1163A">
        <w:tc>
          <w:tcPr>
            <w:tcW w:w="1217" w:type="dxa"/>
            <w:shd w:val="clear" w:color="auto" w:fill="auto"/>
          </w:tcPr>
          <w:p w14:paraId="15D5F7A2" w14:textId="77777777" w:rsidR="00AD35DA" w:rsidRDefault="00AD35DA" w:rsidP="00B1163A">
            <w:r w:rsidRPr="009F6C45">
              <w:rPr>
                <w:color w:val="000000"/>
              </w:rPr>
              <w:t>日照</w:t>
            </w:r>
            <w:r w:rsidRPr="009F6C45">
              <w:rPr>
                <w:color w:val="000000"/>
              </w:rPr>
              <w:t xml:space="preserve"> 0633</w:t>
            </w:r>
          </w:p>
        </w:tc>
        <w:tc>
          <w:tcPr>
            <w:tcW w:w="1217" w:type="dxa"/>
            <w:shd w:val="clear" w:color="auto" w:fill="auto"/>
          </w:tcPr>
          <w:p w14:paraId="4C89C822" w14:textId="77777777" w:rsidR="00AD35DA" w:rsidRDefault="00E528FF" w:rsidP="00B1163A">
            <w:hyperlink r:id="rId13" w:tgtFrame="_blank" w:history="1">
              <w:r w:rsidR="00AD35DA" w:rsidRPr="009F6C45">
                <w:rPr>
                  <w:rFonts w:cs="宋体"/>
                  <w:color w:val="000000"/>
                </w:rPr>
                <w:t>莱芜</w:t>
              </w:r>
            </w:hyperlink>
            <w:r w:rsidR="00AD35DA" w:rsidRPr="009F6C45">
              <w:rPr>
                <w:color w:val="000000"/>
              </w:rPr>
              <w:t xml:space="preserve"> 0634</w:t>
            </w:r>
          </w:p>
        </w:tc>
        <w:tc>
          <w:tcPr>
            <w:tcW w:w="1217" w:type="dxa"/>
            <w:shd w:val="clear" w:color="auto" w:fill="auto"/>
          </w:tcPr>
          <w:p w14:paraId="5CCFA8BA" w14:textId="77777777" w:rsidR="00AD35DA" w:rsidRDefault="00E528FF" w:rsidP="00B1163A">
            <w:hyperlink r:id="rId14" w:tgtFrame="_blank" w:history="1">
              <w:r w:rsidR="00AD35DA" w:rsidRPr="009F6C45">
                <w:rPr>
                  <w:rFonts w:cs="宋体"/>
                  <w:color w:val="000000"/>
                </w:rPr>
                <w:t>聊城</w:t>
              </w:r>
            </w:hyperlink>
            <w:r w:rsidR="00AD35DA" w:rsidRPr="009F6C45">
              <w:rPr>
                <w:color w:val="000000"/>
              </w:rPr>
              <w:t xml:space="preserve"> 0635</w:t>
            </w:r>
          </w:p>
        </w:tc>
        <w:tc>
          <w:tcPr>
            <w:tcW w:w="1217" w:type="dxa"/>
            <w:shd w:val="clear" w:color="auto" w:fill="auto"/>
          </w:tcPr>
          <w:p w14:paraId="2588C263" w14:textId="77777777" w:rsidR="00AD35DA" w:rsidRDefault="00AD35DA" w:rsidP="00B1163A"/>
        </w:tc>
        <w:tc>
          <w:tcPr>
            <w:tcW w:w="1218" w:type="dxa"/>
            <w:shd w:val="clear" w:color="auto" w:fill="auto"/>
          </w:tcPr>
          <w:p w14:paraId="0A960924" w14:textId="77777777" w:rsidR="00AD35DA" w:rsidRDefault="00AD35DA" w:rsidP="00B1163A"/>
        </w:tc>
        <w:tc>
          <w:tcPr>
            <w:tcW w:w="1218" w:type="dxa"/>
            <w:shd w:val="clear" w:color="auto" w:fill="auto"/>
          </w:tcPr>
          <w:p w14:paraId="38E94DE5" w14:textId="77777777" w:rsidR="00AD35DA" w:rsidRDefault="00AD35DA" w:rsidP="00B1163A"/>
        </w:tc>
        <w:tc>
          <w:tcPr>
            <w:tcW w:w="1218" w:type="dxa"/>
            <w:shd w:val="clear" w:color="auto" w:fill="auto"/>
          </w:tcPr>
          <w:p w14:paraId="695E1D49" w14:textId="77777777" w:rsidR="00AD35DA" w:rsidRDefault="00AD35DA" w:rsidP="00B1163A"/>
        </w:tc>
      </w:tr>
      <w:tr w:rsidR="00AD35DA" w14:paraId="458CC9DF" w14:textId="77777777" w:rsidTr="00B1163A">
        <w:tc>
          <w:tcPr>
            <w:tcW w:w="1217" w:type="dxa"/>
            <w:shd w:val="clear" w:color="auto" w:fill="auto"/>
          </w:tcPr>
          <w:p w14:paraId="568F84FF" w14:textId="77777777" w:rsidR="00AD35DA" w:rsidRDefault="00AD35DA" w:rsidP="00B1163A"/>
        </w:tc>
        <w:tc>
          <w:tcPr>
            <w:tcW w:w="1217" w:type="dxa"/>
            <w:shd w:val="clear" w:color="auto" w:fill="auto"/>
          </w:tcPr>
          <w:p w14:paraId="5AEDFD82" w14:textId="77777777" w:rsidR="00AD35DA" w:rsidRDefault="00AD35DA" w:rsidP="00B1163A"/>
        </w:tc>
        <w:tc>
          <w:tcPr>
            <w:tcW w:w="1217" w:type="dxa"/>
            <w:shd w:val="clear" w:color="auto" w:fill="auto"/>
          </w:tcPr>
          <w:p w14:paraId="77233A04" w14:textId="77777777" w:rsidR="00AD35DA" w:rsidRDefault="00AD35DA" w:rsidP="00B1163A"/>
        </w:tc>
        <w:tc>
          <w:tcPr>
            <w:tcW w:w="1217" w:type="dxa"/>
            <w:shd w:val="clear" w:color="auto" w:fill="auto"/>
          </w:tcPr>
          <w:p w14:paraId="1D75AAD5" w14:textId="77777777" w:rsidR="00AD35DA" w:rsidRDefault="00AD35DA" w:rsidP="00B1163A"/>
        </w:tc>
        <w:tc>
          <w:tcPr>
            <w:tcW w:w="1218" w:type="dxa"/>
            <w:shd w:val="clear" w:color="auto" w:fill="auto"/>
          </w:tcPr>
          <w:p w14:paraId="46277F20" w14:textId="77777777" w:rsidR="00AD35DA" w:rsidRDefault="00AD35DA" w:rsidP="00B1163A"/>
        </w:tc>
        <w:tc>
          <w:tcPr>
            <w:tcW w:w="1218" w:type="dxa"/>
            <w:shd w:val="clear" w:color="auto" w:fill="auto"/>
          </w:tcPr>
          <w:p w14:paraId="7444CEFB" w14:textId="77777777" w:rsidR="00AD35DA" w:rsidRDefault="00AD35DA" w:rsidP="00B1163A"/>
        </w:tc>
        <w:tc>
          <w:tcPr>
            <w:tcW w:w="1218" w:type="dxa"/>
            <w:shd w:val="clear" w:color="auto" w:fill="auto"/>
          </w:tcPr>
          <w:p w14:paraId="0EC563A7" w14:textId="77777777" w:rsidR="00AD35DA" w:rsidRDefault="00AD35DA" w:rsidP="00B1163A"/>
        </w:tc>
      </w:tr>
    </w:tbl>
    <w:p w14:paraId="45293F70" w14:textId="77777777" w:rsidR="00AD35DA" w:rsidRPr="005E62B5" w:rsidRDefault="00AD35DA" w:rsidP="00AD35DA">
      <w:pPr>
        <w:ind w:firstLineChars="200" w:firstLine="420"/>
      </w:pPr>
    </w:p>
    <w:p w14:paraId="310461E3" w14:textId="537A2CD7" w:rsidR="007C0E02" w:rsidRPr="00C752A6" w:rsidRDefault="007C0E02" w:rsidP="007C0E02">
      <w:pPr>
        <w:pStyle w:val="1"/>
        <w:widowControl w:val="0"/>
        <w:spacing w:line="360" w:lineRule="auto"/>
        <w:jc w:val="both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>签字认证</w:t>
      </w:r>
    </w:p>
    <w:p w14:paraId="74050C23" w14:textId="77777777" w:rsidR="006425E5" w:rsidRDefault="006425E5"/>
    <w:sectPr w:rsidR="006425E5" w:rsidSect="006C5484">
      <w:headerReference w:type="default" r:id="rId15"/>
      <w:footerReference w:type="default" r:id="rId16"/>
      <w:pgSz w:w="11906" w:h="16838"/>
      <w:pgMar w:top="1440" w:right="1800" w:bottom="1440" w:left="1800" w:header="851" w:footer="992" w:gutter="0"/>
      <w:pgNumType w:start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F3C8DD" w14:textId="77777777" w:rsidR="00E528FF" w:rsidRDefault="00E528FF" w:rsidP="00AD35DA">
      <w:r>
        <w:separator/>
      </w:r>
    </w:p>
  </w:endnote>
  <w:endnote w:type="continuationSeparator" w:id="0">
    <w:p w14:paraId="5D0FF20F" w14:textId="77777777" w:rsidR="00E528FF" w:rsidRDefault="00E528FF" w:rsidP="00AD35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EC70AD" w14:textId="77777777" w:rsidR="006A641F" w:rsidRDefault="00D4235F">
    <w:pPr>
      <w:pStyle w:val="a6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Pr="00DC736E">
      <w:rPr>
        <w:noProof/>
        <w:lang w:val="zh-CN"/>
      </w:rPr>
      <w:t>1</w:t>
    </w:r>
    <w:r>
      <w:fldChar w:fldCharType="end"/>
    </w:r>
  </w:p>
  <w:p w14:paraId="32AB5F63" w14:textId="77777777" w:rsidR="006A641F" w:rsidRDefault="00E528F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104795" w14:textId="77777777" w:rsidR="00E528FF" w:rsidRDefault="00E528FF" w:rsidP="00AD35DA">
      <w:r>
        <w:separator/>
      </w:r>
    </w:p>
  </w:footnote>
  <w:footnote w:type="continuationSeparator" w:id="0">
    <w:p w14:paraId="3EFC3B45" w14:textId="77777777" w:rsidR="00E528FF" w:rsidRDefault="00E528FF" w:rsidP="00AD35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7373D8" w14:textId="77777777" w:rsidR="006A641F" w:rsidRDefault="00E528FF" w:rsidP="00EA57D2">
    <w:pPr>
      <w:ind w:right="420"/>
      <w:rPr>
        <w:rFonts w:ascii="宋体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cs="Times New Roman" w:hint="eastAsia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  <w:rPr>
        <w:rFonts w:cs="Times New Roman"/>
      </w:rPr>
    </w:lvl>
  </w:abstractNum>
  <w:abstractNum w:abstractNumId="1" w15:restartNumberingAfterBreak="0">
    <w:nsid w:val="00000006"/>
    <w:multiLevelType w:val="multilevel"/>
    <w:tmpl w:val="00000006"/>
    <w:lvl w:ilvl="0">
      <w:start w:val="1"/>
      <w:numFmt w:val="decimal"/>
      <w:lvlText w:val="%1."/>
      <w:lvlJc w:val="left"/>
      <w:pPr>
        <w:ind w:left="786" w:hanging="360"/>
      </w:pPr>
      <w:rPr>
        <w:rFonts w:cs="Times New Roman" w:hint="eastAsia"/>
      </w:rPr>
    </w:lvl>
    <w:lvl w:ilvl="1">
      <w:start w:val="1"/>
      <w:numFmt w:val="lowerLetter"/>
      <w:lvlText w:val="%2)"/>
      <w:lvlJc w:val="left"/>
      <w:pPr>
        <w:ind w:left="1266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686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106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526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946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3366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786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4206" w:hanging="420"/>
      </w:pPr>
      <w:rPr>
        <w:rFonts w:cs="Times New Roman"/>
      </w:rPr>
    </w:lvl>
  </w:abstractNum>
  <w:abstractNum w:abstractNumId="2" w15:restartNumberingAfterBreak="0">
    <w:nsid w:val="0000000C"/>
    <w:multiLevelType w:val="multilevel"/>
    <w:tmpl w:val="0000000C"/>
    <w:lvl w:ilvl="0">
      <w:start w:val="1"/>
      <w:numFmt w:val="decimal"/>
      <w:lvlText w:val="%1."/>
      <w:lvlJc w:val="left"/>
      <w:pPr>
        <w:ind w:left="786" w:hanging="360"/>
      </w:pPr>
      <w:rPr>
        <w:rFonts w:cs="Times New Roman" w:hint="eastAsia"/>
      </w:rPr>
    </w:lvl>
    <w:lvl w:ilvl="1">
      <w:start w:val="1"/>
      <w:numFmt w:val="lowerLetter"/>
      <w:lvlText w:val="%2)"/>
      <w:lvlJc w:val="left"/>
      <w:pPr>
        <w:ind w:left="1266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686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106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526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946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3366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786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4206" w:hanging="420"/>
      </w:pPr>
      <w:rPr>
        <w:rFonts w:cs="Times New Roman"/>
      </w:rPr>
    </w:lvl>
  </w:abstractNum>
  <w:abstractNum w:abstractNumId="3" w15:restartNumberingAfterBreak="0">
    <w:nsid w:val="0000000F"/>
    <w:multiLevelType w:val="multilevel"/>
    <w:tmpl w:val="7AA232E0"/>
    <w:lvl w:ilvl="0">
      <w:start w:val="1"/>
      <w:numFmt w:val="decimal"/>
      <w:lvlText w:val="%1."/>
      <w:lvlJc w:val="left"/>
      <w:pPr>
        <w:ind w:left="780" w:hanging="360"/>
      </w:pPr>
      <w:rPr>
        <w:rFonts w:cs="Times New Roman" w:hint="eastAsia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4" w15:restartNumberingAfterBreak="0">
    <w:nsid w:val="00000010"/>
    <w:multiLevelType w:val="multilevel"/>
    <w:tmpl w:val="00000010"/>
    <w:lvl w:ilvl="0">
      <w:start w:val="1"/>
      <w:numFmt w:val="decimal"/>
      <w:lvlText w:val="%1"/>
      <w:lvlJc w:val="left"/>
      <w:pPr>
        <w:ind w:left="555" w:hanging="555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cs="Times New Roman" w:hint="default"/>
      </w:rPr>
    </w:lvl>
  </w:abstractNum>
  <w:abstractNum w:abstractNumId="5" w15:restartNumberingAfterBreak="0">
    <w:nsid w:val="00000012"/>
    <w:multiLevelType w:val="multilevel"/>
    <w:tmpl w:val="00000012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cs="Times New Roman" w:hint="eastAsia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  <w:rPr>
        <w:rFonts w:cs="Times New Roman"/>
      </w:rPr>
    </w:lvl>
  </w:abstractNum>
  <w:abstractNum w:abstractNumId="6" w15:restartNumberingAfterBreak="0">
    <w:nsid w:val="00000016"/>
    <w:multiLevelType w:val="multilevel"/>
    <w:tmpl w:val="00000016"/>
    <w:lvl w:ilvl="0">
      <w:start w:val="1"/>
      <w:numFmt w:val="decimal"/>
      <w:lvlText w:val="%1."/>
      <w:lvlJc w:val="left"/>
      <w:pPr>
        <w:ind w:left="644" w:hanging="360"/>
      </w:pPr>
      <w:rPr>
        <w:rFonts w:cs="Times New Roman" w:hint="eastAsia"/>
      </w:rPr>
    </w:lvl>
    <w:lvl w:ilvl="1">
      <w:start w:val="1"/>
      <w:numFmt w:val="decimal"/>
      <w:lvlText w:val="%2."/>
      <w:lvlJc w:val="left"/>
      <w:pPr>
        <w:ind w:left="786" w:hanging="360"/>
      </w:pPr>
      <w:rPr>
        <w:rFonts w:cs="Times New Roman" w:hint="eastAsia"/>
      </w:rPr>
    </w:lvl>
    <w:lvl w:ilvl="2">
      <w:start w:val="1"/>
      <w:numFmt w:val="lowerRoman"/>
      <w:lvlText w:val="%3."/>
      <w:lvlJc w:val="right"/>
      <w:pPr>
        <w:ind w:left="1544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964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384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804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3224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644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4064" w:hanging="420"/>
      </w:pPr>
      <w:rPr>
        <w:rFonts w:cs="Times New Roman"/>
      </w:rPr>
    </w:lvl>
  </w:abstractNum>
  <w:abstractNum w:abstractNumId="7" w15:restartNumberingAfterBreak="0">
    <w:nsid w:val="00000018"/>
    <w:multiLevelType w:val="multilevel"/>
    <w:tmpl w:val="00000018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cs="Times New Roman" w:hint="eastAsia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  <w:rPr>
        <w:rFonts w:cs="Times New Roman"/>
      </w:rPr>
    </w:lvl>
  </w:abstractNum>
  <w:abstractNum w:abstractNumId="8" w15:restartNumberingAfterBreak="0">
    <w:nsid w:val="0000001E"/>
    <w:multiLevelType w:val="multilevel"/>
    <w:tmpl w:val="0000001E"/>
    <w:lvl w:ilvl="0">
      <w:start w:val="1"/>
      <w:numFmt w:val="decimal"/>
      <w:lvlText w:val="%1."/>
      <w:lvlJc w:val="left"/>
      <w:pPr>
        <w:ind w:left="780" w:hanging="360"/>
      </w:pPr>
      <w:rPr>
        <w:rFonts w:cs="Times New Roman" w:hint="eastAsia"/>
      </w:rPr>
    </w:lvl>
    <w:lvl w:ilvl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9" w15:restartNumberingAfterBreak="0">
    <w:nsid w:val="0000001F"/>
    <w:multiLevelType w:val="multilevel"/>
    <w:tmpl w:val="0000001F"/>
    <w:lvl w:ilvl="0">
      <w:start w:val="1"/>
      <w:numFmt w:val="decimal"/>
      <w:lvlText w:val="%1."/>
      <w:lvlJc w:val="left"/>
      <w:pPr>
        <w:ind w:left="780" w:hanging="360"/>
      </w:pPr>
      <w:rPr>
        <w:rFonts w:cs="Times New Roman" w:hint="eastAsia"/>
      </w:rPr>
    </w:lvl>
    <w:lvl w:ilvl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10" w15:restartNumberingAfterBreak="0">
    <w:nsid w:val="00000022"/>
    <w:multiLevelType w:val="multilevel"/>
    <w:tmpl w:val="00000022"/>
    <w:lvl w:ilvl="0">
      <w:start w:val="1"/>
      <w:numFmt w:val="decimal"/>
      <w:lvlText w:val="%1."/>
      <w:lvlJc w:val="left"/>
      <w:pPr>
        <w:ind w:left="786" w:hanging="360"/>
      </w:pPr>
      <w:rPr>
        <w:rFonts w:cs="Times New Roman" w:hint="eastAsia"/>
      </w:rPr>
    </w:lvl>
    <w:lvl w:ilvl="1">
      <w:start w:val="1"/>
      <w:numFmt w:val="lowerLetter"/>
      <w:lvlText w:val="%2)"/>
      <w:lvlJc w:val="left"/>
      <w:pPr>
        <w:ind w:left="1266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686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106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526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946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3366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786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4206" w:hanging="420"/>
      </w:pPr>
      <w:rPr>
        <w:rFonts w:cs="Times New Roman"/>
      </w:rPr>
    </w:lvl>
  </w:abstractNum>
  <w:abstractNum w:abstractNumId="11" w15:restartNumberingAfterBreak="0">
    <w:nsid w:val="39367F2D"/>
    <w:multiLevelType w:val="multilevel"/>
    <w:tmpl w:val="0000000F"/>
    <w:lvl w:ilvl="0">
      <w:start w:val="1"/>
      <w:numFmt w:val="decimal"/>
      <w:lvlText w:val="%1."/>
      <w:lvlJc w:val="left"/>
      <w:pPr>
        <w:ind w:left="780" w:hanging="360"/>
      </w:pPr>
      <w:rPr>
        <w:rFonts w:cs="Times New Roman"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2" w15:restartNumberingAfterBreak="0">
    <w:nsid w:val="754828F3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7"/>
  </w:num>
  <w:num w:numId="5">
    <w:abstractNumId w:val="0"/>
  </w:num>
  <w:num w:numId="6">
    <w:abstractNumId w:val="9"/>
  </w:num>
  <w:num w:numId="7">
    <w:abstractNumId w:val="8"/>
  </w:num>
  <w:num w:numId="8">
    <w:abstractNumId w:val="10"/>
  </w:num>
  <w:num w:numId="9">
    <w:abstractNumId w:val="2"/>
  </w:num>
  <w:num w:numId="10">
    <w:abstractNumId w:val="1"/>
  </w:num>
  <w:num w:numId="11">
    <w:abstractNumId w:val="3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A80"/>
    <w:rsid w:val="002F75DA"/>
    <w:rsid w:val="002F7D15"/>
    <w:rsid w:val="003606E5"/>
    <w:rsid w:val="003917CE"/>
    <w:rsid w:val="00397CC5"/>
    <w:rsid w:val="003C2024"/>
    <w:rsid w:val="0043309A"/>
    <w:rsid w:val="004E1151"/>
    <w:rsid w:val="00504814"/>
    <w:rsid w:val="006425E5"/>
    <w:rsid w:val="006A5349"/>
    <w:rsid w:val="006E013C"/>
    <w:rsid w:val="00791EC2"/>
    <w:rsid w:val="007C0E02"/>
    <w:rsid w:val="00891F64"/>
    <w:rsid w:val="009971F9"/>
    <w:rsid w:val="009D0FFB"/>
    <w:rsid w:val="00A16ACF"/>
    <w:rsid w:val="00A87B16"/>
    <w:rsid w:val="00AD35DA"/>
    <w:rsid w:val="00AF6A80"/>
    <w:rsid w:val="00C6165D"/>
    <w:rsid w:val="00C752A6"/>
    <w:rsid w:val="00D07369"/>
    <w:rsid w:val="00D30F65"/>
    <w:rsid w:val="00D4235F"/>
    <w:rsid w:val="00DD744B"/>
    <w:rsid w:val="00E528FF"/>
    <w:rsid w:val="00ED54BA"/>
    <w:rsid w:val="00F76355"/>
    <w:rsid w:val="00FD4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C3489C"/>
  <w15:chartTrackingRefBased/>
  <w15:docId w15:val="{4E0DDA76-0E3B-4E01-A332-EE490A1B0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35D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1"/>
    <w:uiPriority w:val="9"/>
    <w:qFormat/>
    <w:rsid w:val="00AD35DA"/>
    <w:pPr>
      <w:keepNext/>
      <w:keepLines/>
      <w:widowControl/>
      <w:numPr>
        <w:numId w:val="13"/>
      </w:numPr>
      <w:spacing w:before="340" w:after="330" w:line="576" w:lineRule="auto"/>
      <w:jc w:val="left"/>
      <w:outlineLvl w:val="0"/>
    </w:pPr>
    <w:rPr>
      <w:b/>
      <w:kern w:val="44"/>
      <w:sz w:val="28"/>
    </w:rPr>
  </w:style>
  <w:style w:type="paragraph" w:styleId="2">
    <w:name w:val="heading 2"/>
    <w:basedOn w:val="a"/>
    <w:next w:val="a0"/>
    <w:link w:val="21"/>
    <w:uiPriority w:val="99"/>
    <w:qFormat/>
    <w:rsid w:val="00AD35DA"/>
    <w:pPr>
      <w:keepNext/>
      <w:keepLines/>
      <w:widowControl/>
      <w:numPr>
        <w:ilvl w:val="1"/>
        <w:numId w:val="13"/>
      </w:numPr>
      <w:spacing w:before="260" w:after="260" w:line="413" w:lineRule="auto"/>
      <w:jc w:val="left"/>
      <w:outlineLvl w:val="1"/>
    </w:pPr>
    <w:rPr>
      <w:rFonts w:ascii="Arial" w:hAnsi="Arial"/>
      <w:b/>
      <w:sz w:val="24"/>
    </w:rPr>
  </w:style>
  <w:style w:type="paragraph" w:styleId="3">
    <w:name w:val="heading 3"/>
    <w:basedOn w:val="a"/>
    <w:next w:val="a0"/>
    <w:link w:val="31"/>
    <w:uiPriority w:val="99"/>
    <w:qFormat/>
    <w:rsid w:val="00AD35DA"/>
    <w:pPr>
      <w:keepNext/>
      <w:keepLines/>
      <w:widowControl/>
      <w:numPr>
        <w:ilvl w:val="2"/>
        <w:numId w:val="13"/>
      </w:numPr>
      <w:spacing w:before="260" w:after="260" w:line="413" w:lineRule="auto"/>
      <w:jc w:val="left"/>
      <w:outlineLvl w:val="2"/>
    </w:pPr>
    <w:rPr>
      <w:b/>
      <w:sz w:val="24"/>
    </w:rPr>
  </w:style>
  <w:style w:type="paragraph" w:styleId="4">
    <w:name w:val="heading 4"/>
    <w:basedOn w:val="a"/>
    <w:next w:val="a"/>
    <w:link w:val="41"/>
    <w:uiPriority w:val="99"/>
    <w:qFormat/>
    <w:rsid w:val="00AD35DA"/>
    <w:pPr>
      <w:keepNext/>
      <w:keepLines/>
      <w:numPr>
        <w:ilvl w:val="3"/>
        <w:numId w:val="13"/>
      </w:numPr>
      <w:spacing w:line="377" w:lineRule="auto"/>
      <w:outlineLvl w:val="3"/>
    </w:pPr>
    <w:rPr>
      <w:rFonts w:ascii="Cambria" w:hAnsi="Cambria"/>
      <w:b/>
      <w:bCs/>
      <w:sz w:val="24"/>
      <w:szCs w:val="28"/>
    </w:rPr>
  </w:style>
  <w:style w:type="paragraph" w:styleId="5">
    <w:name w:val="heading 5"/>
    <w:basedOn w:val="a"/>
    <w:next w:val="a"/>
    <w:link w:val="50"/>
    <w:uiPriority w:val="99"/>
    <w:qFormat/>
    <w:rsid w:val="00AD35DA"/>
    <w:pPr>
      <w:keepNext/>
      <w:keepLines/>
      <w:numPr>
        <w:ilvl w:val="4"/>
        <w:numId w:val="13"/>
      </w:numPr>
      <w:spacing w:before="280" w:after="290" w:line="372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9"/>
    <w:qFormat/>
    <w:rsid w:val="00AD35DA"/>
    <w:pPr>
      <w:keepNext/>
      <w:keepLines/>
      <w:numPr>
        <w:ilvl w:val="5"/>
        <w:numId w:val="13"/>
      </w:numPr>
      <w:spacing w:before="240" w:after="64" w:line="317" w:lineRule="auto"/>
      <w:outlineLvl w:val="5"/>
    </w:pPr>
    <w:rPr>
      <w:rFonts w:ascii="Cambria" w:hAnsi="Cambria"/>
      <w:b/>
      <w:bCs/>
      <w:sz w:val="24"/>
    </w:rPr>
  </w:style>
  <w:style w:type="paragraph" w:styleId="7">
    <w:name w:val="heading 7"/>
    <w:basedOn w:val="a"/>
    <w:next w:val="a"/>
    <w:link w:val="70"/>
    <w:uiPriority w:val="99"/>
    <w:qFormat/>
    <w:rsid w:val="00AD35DA"/>
    <w:pPr>
      <w:keepNext/>
      <w:keepLines/>
      <w:numPr>
        <w:ilvl w:val="6"/>
        <w:numId w:val="13"/>
      </w:numPr>
      <w:spacing w:before="240" w:after="64" w:line="317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0"/>
    <w:uiPriority w:val="99"/>
    <w:qFormat/>
    <w:rsid w:val="00AD35DA"/>
    <w:pPr>
      <w:keepNext/>
      <w:keepLines/>
      <w:numPr>
        <w:ilvl w:val="7"/>
        <w:numId w:val="13"/>
      </w:numPr>
      <w:spacing w:before="240" w:after="64" w:line="317" w:lineRule="auto"/>
      <w:outlineLvl w:val="7"/>
    </w:pPr>
    <w:rPr>
      <w:rFonts w:ascii="Cambria" w:hAnsi="Cambria"/>
      <w:sz w:val="24"/>
    </w:rPr>
  </w:style>
  <w:style w:type="paragraph" w:styleId="9">
    <w:name w:val="heading 9"/>
    <w:basedOn w:val="a"/>
    <w:next w:val="a"/>
    <w:link w:val="90"/>
    <w:uiPriority w:val="99"/>
    <w:qFormat/>
    <w:rsid w:val="00AD35DA"/>
    <w:pPr>
      <w:keepNext/>
      <w:keepLines/>
      <w:numPr>
        <w:ilvl w:val="8"/>
        <w:numId w:val="13"/>
      </w:numPr>
      <w:spacing w:before="240" w:after="64" w:line="317" w:lineRule="auto"/>
      <w:outlineLvl w:val="8"/>
    </w:pPr>
    <w:rPr>
      <w:rFonts w:ascii="Cambria" w:hAnsi="Cambria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AD35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AD35D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D35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AD35DA"/>
    <w:rPr>
      <w:sz w:val="18"/>
      <w:szCs w:val="18"/>
    </w:rPr>
  </w:style>
  <w:style w:type="character" w:customStyle="1" w:styleId="10">
    <w:name w:val="标题 1 字符"/>
    <w:basedOn w:val="a1"/>
    <w:uiPriority w:val="9"/>
    <w:rsid w:val="00AD35DA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1"/>
    <w:uiPriority w:val="9"/>
    <w:semiHidden/>
    <w:rsid w:val="00AD35D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1"/>
    <w:uiPriority w:val="9"/>
    <w:semiHidden/>
    <w:rsid w:val="00AD35DA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0">
    <w:name w:val="标题 4 字符"/>
    <w:basedOn w:val="a1"/>
    <w:uiPriority w:val="9"/>
    <w:semiHidden/>
    <w:rsid w:val="00AD35D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1"/>
    <w:link w:val="5"/>
    <w:uiPriority w:val="99"/>
    <w:rsid w:val="00AD35DA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9"/>
    <w:rsid w:val="00AD35DA"/>
    <w:rPr>
      <w:rFonts w:ascii="Cambria" w:eastAsia="宋体" w:hAnsi="Cambria" w:cs="Times New Roman"/>
      <w:b/>
      <w:bCs/>
      <w:sz w:val="24"/>
      <w:szCs w:val="24"/>
    </w:rPr>
  </w:style>
  <w:style w:type="character" w:customStyle="1" w:styleId="70">
    <w:name w:val="标题 7 字符"/>
    <w:basedOn w:val="a1"/>
    <w:link w:val="7"/>
    <w:uiPriority w:val="99"/>
    <w:rsid w:val="00AD35DA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 字符"/>
    <w:basedOn w:val="a1"/>
    <w:link w:val="8"/>
    <w:uiPriority w:val="99"/>
    <w:rsid w:val="00AD35DA"/>
    <w:rPr>
      <w:rFonts w:ascii="Cambria" w:eastAsia="宋体" w:hAnsi="Cambria" w:cs="Times New Roman"/>
      <w:sz w:val="24"/>
      <w:szCs w:val="24"/>
    </w:rPr>
  </w:style>
  <w:style w:type="character" w:customStyle="1" w:styleId="90">
    <w:name w:val="标题 9 字符"/>
    <w:basedOn w:val="a1"/>
    <w:link w:val="9"/>
    <w:uiPriority w:val="99"/>
    <w:rsid w:val="00AD35DA"/>
    <w:rPr>
      <w:rFonts w:ascii="Cambria" w:eastAsia="宋体" w:hAnsi="Cambria" w:cs="Times New Roman"/>
      <w:szCs w:val="21"/>
    </w:rPr>
  </w:style>
  <w:style w:type="character" w:customStyle="1" w:styleId="11">
    <w:name w:val="标题 1 字符1"/>
    <w:link w:val="1"/>
    <w:uiPriority w:val="9"/>
    <w:locked/>
    <w:rsid w:val="00AD35DA"/>
    <w:rPr>
      <w:rFonts w:ascii="Times New Roman" w:eastAsia="宋体" w:hAnsi="Times New Roman" w:cs="Times New Roman"/>
      <w:b/>
      <w:kern w:val="44"/>
      <w:sz w:val="28"/>
      <w:szCs w:val="24"/>
    </w:rPr>
  </w:style>
  <w:style w:type="character" w:customStyle="1" w:styleId="21">
    <w:name w:val="标题 2 字符1"/>
    <w:link w:val="2"/>
    <w:uiPriority w:val="99"/>
    <w:locked/>
    <w:rsid w:val="00AD35DA"/>
    <w:rPr>
      <w:rFonts w:ascii="Arial" w:eastAsia="宋体" w:hAnsi="Arial" w:cs="Times New Roman"/>
      <w:b/>
      <w:sz w:val="24"/>
      <w:szCs w:val="24"/>
    </w:rPr>
  </w:style>
  <w:style w:type="character" w:customStyle="1" w:styleId="31">
    <w:name w:val="标题 3 字符1"/>
    <w:link w:val="3"/>
    <w:uiPriority w:val="99"/>
    <w:locked/>
    <w:rsid w:val="00AD35DA"/>
    <w:rPr>
      <w:rFonts w:ascii="Times New Roman" w:eastAsia="宋体" w:hAnsi="Times New Roman" w:cs="Times New Roman"/>
      <w:b/>
      <w:sz w:val="24"/>
      <w:szCs w:val="24"/>
    </w:rPr>
  </w:style>
  <w:style w:type="character" w:customStyle="1" w:styleId="41">
    <w:name w:val="标题 4 字符1"/>
    <w:link w:val="4"/>
    <w:uiPriority w:val="99"/>
    <w:locked/>
    <w:rsid w:val="00AD35DA"/>
    <w:rPr>
      <w:rFonts w:ascii="Cambria" w:eastAsia="宋体" w:hAnsi="Cambria" w:cs="Times New Roman"/>
      <w:b/>
      <w:bCs/>
      <w:sz w:val="24"/>
      <w:szCs w:val="28"/>
    </w:rPr>
  </w:style>
  <w:style w:type="character" w:styleId="a8">
    <w:name w:val="Hyperlink"/>
    <w:uiPriority w:val="99"/>
    <w:rsid w:val="00AD35DA"/>
    <w:rPr>
      <w:rFonts w:cs="Times New Roman"/>
      <w:color w:val="0000FF"/>
      <w:u w:val="single"/>
    </w:rPr>
  </w:style>
  <w:style w:type="paragraph" w:customStyle="1" w:styleId="a9">
    <w:basedOn w:val="a"/>
    <w:next w:val="aa"/>
    <w:uiPriority w:val="99"/>
    <w:qFormat/>
    <w:rsid w:val="00AD35DA"/>
    <w:pPr>
      <w:spacing w:line="360" w:lineRule="auto"/>
      <w:ind w:firstLineChars="200" w:firstLine="420"/>
    </w:pPr>
    <w:rPr>
      <w:rFonts w:ascii="Calibri" w:hAnsi="Calibri"/>
      <w:sz w:val="24"/>
      <w:szCs w:val="22"/>
    </w:rPr>
  </w:style>
  <w:style w:type="paragraph" w:styleId="a0">
    <w:name w:val="Normal Indent"/>
    <w:basedOn w:val="a"/>
    <w:uiPriority w:val="99"/>
    <w:rsid w:val="00AD35DA"/>
    <w:pPr>
      <w:ind w:firstLineChars="200" w:firstLine="420"/>
    </w:pPr>
  </w:style>
  <w:style w:type="character" w:customStyle="1" w:styleId="Char">
    <w:name w:val="页脚 Char"/>
    <w:uiPriority w:val="99"/>
    <w:semiHidden/>
    <w:locked/>
    <w:rsid w:val="00AD35DA"/>
    <w:rPr>
      <w:rFonts w:cs="Times New Roman"/>
      <w:sz w:val="18"/>
      <w:szCs w:val="18"/>
    </w:rPr>
  </w:style>
  <w:style w:type="paragraph" w:styleId="HTML">
    <w:name w:val="HTML Preformatted"/>
    <w:basedOn w:val="a"/>
    <w:link w:val="HTML1"/>
    <w:uiPriority w:val="99"/>
    <w:unhideWhenUsed/>
    <w:rsid w:val="00AD35D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1"/>
    <w:uiPriority w:val="99"/>
    <w:semiHidden/>
    <w:rsid w:val="00AD35DA"/>
    <w:rPr>
      <w:rFonts w:ascii="Courier New" w:eastAsia="宋体" w:hAnsi="Courier New" w:cs="Courier New"/>
      <w:sz w:val="20"/>
      <w:szCs w:val="20"/>
    </w:rPr>
  </w:style>
  <w:style w:type="character" w:customStyle="1" w:styleId="HTML1">
    <w:name w:val="HTML 预设格式 字符1"/>
    <w:link w:val="HTML"/>
    <w:uiPriority w:val="99"/>
    <w:rsid w:val="00AD35DA"/>
    <w:rPr>
      <w:rFonts w:ascii="宋体" w:eastAsia="宋体" w:hAnsi="宋体" w:cs="宋体"/>
      <w:kern w:val="0"/>
      <w:sz w:val="24"/>
      <w:szCs w:val="24"/>
    </w:rPr>
  </w:style>
  <w:style w:type="paragraph" w:styleId="aa">
    <w:name w:val="List Paragraph"/>
    <w:basedOn w:val="a"/>
    <w:uiPriority w:val="34"/>
    <w:qFormat/>
    <w:rsid w:val="00AD35D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&#26684;&#24335;&#24517;&#39035;&#31526;&#21512;xxx@xxx.xxx" TargetMode="External"/><Relationship Id="rId13" Type="http://schemas.openxmlformats.org/officeDocument/2006/relationships/hyperlink" Target="http://zhidao.baidu.com/search?word=%E8%8E%B1%E8%8A%9C&amp;fr=qb_search_exp&amp;ie=utf8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zhidao.baidu.com/search?word=%E6%9E%A3%E5%BA%84&amp;fr=qb_search_exp&amp;ie=utf8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zhidao.baidu.com/search?word=%E4%B8%9C%E8%90%A5&amp;fr=qb_search_exp&amp;ie=utf8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://zhidao.baidu.com/search?word=%E6%BB%A8%E5%B7%9E&amp;fr=qb_search_exp&amp;ie=utf8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zhidao.baidu.com/search?word=%E8%8F%8F%E6%B3%BD&amp;fr=qb_search_exp&amp;ie=utf8" TargetMode="External"/><Relationship Id="rId14" Type="http://schemas.openxmlformats.org/officeDocument/2006/relationships/hyperlink" Target="http://zhidao.baidu.com/search?word=%E8%81%8A%E5%9F%8E&amp;fr=qb_search_exp&amp;ie=utf8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1D9A43-79D7-423F-BD78-DE2E4F0757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11</Pages>
  <Words>639</Words>
  <Characters>3648</Characters>
  <Application>Microsoft Office Word</Application>
  <DocSecurity>0</DocSecurity>
  <Lines>30</Lines>
  <Paragraphs>8</Paragraphs>
  <ScaleCrop>false</ScaleCrop>
  <Company/>
  <LinksUpToDate>false</LinksUpToDate>
  <CharactersWithSpaces>4279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刘洋</dc:creator>
  <cp:keywords/>
  <dc:description/>
  <cp:lastModifiedBy>刘洋</cp:lastModifiedBy>
  <cp:revision>27</cp:revision>
  <dcterms:created xsi:type="dcterms:W3CDTF">2020-03-14T07:04:00Z</dcterms:created>
  <dcterms:modified xsi:type="dcterms:W3CDTF">2020-03-14T08:59:00Z</dcterms:modified>
</cp:coreProperties>
</file>